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r w:rsidDel="00000000" w:rsidR="00000000" w:rsidRPr="00000000">
        <w:rPr>
          <w:rtl w:val="0"/>
        </w:rPr>
        <w:t xml:space="preserve">CELPIP Speaking Vocabulary Booster</w:t>
      </w:r>
    </w:p>
    <w:p w:rsidR="00000000" w:rsidDel="00000000" w:rsidP="00000000" w:rsidRDefault="00000000" w:rsidRPr="00000000" w14:paraId="00000002">
      <w:pPr>
        <w:jc w:val="center"/>
        <w:rPr/>
      </w:pPr>
      <w:r w:rsidDel="00000000" w:rsidR="00000000" w:rsidRPr="00000000">
        <w:rPr>
          <w:rtl w:val="0"/>
        </w:rPr>
        <w:t xml:space="preserve">For CLB 5 to CLB 7 goals</w:t>
      </w:r>
    </w:p>
    <w:p w:rsidR="00000000" w:rsidDel="00000000" w:rsidP="00000000" w:rsidRDefault="00000000" w:rsidRPr="00000000" w14:paraId="00000003">
      <w:pPr>
        <w:jc w:val="center"/>
        <w:rPr/>
      </w:pPr>
      <w:r w:rsidDel="00000000" w:rsidR="00000000" w:rsidRPr="00000000">
        <w:rPr>
          <w:rtl w:val="0"/>
        </w:rPr>
        <w:t xml:space="preserve">Masha — Certified CELPIP Instructor • TESOL Diploma • Cambridge Business English</w:t>
      </w:r>
    </w:p>
    <w:p w:rsidR="00000000" w:rsidDel="00000000" w:rsidP="00000000" w:rsidRDefault="00000000" w:rsidRPr="00000000" w14:paraId="00000004">
      <w:pPr>
        <w:pStyle w:val="Heading2"/>
        <w:rPr/>
      </w:pPr>
      <w:r w:rsidDel="00000000" w:rsidR="00000000" w:rsidRPr="00000000">
        <w:rPr>
          <w:rtl w:val="0"/>
        </w:rPr>
        <w:t xml:space="preserve">Table of Contents</w:t>
      </w:r>
    </w:p>
    <w:p w:rsidR="00000000" w:rsidDel="00000000" w:rsidP="00000000" w:rsidRDefault="00000000" w:rsidRPr="00000000" w14:paraId="00000005">
      <w:pPr>
        <w:rPr/>
      </w:pPr>
      <w:r w:rsidDel="00000000" w:rsidR="00000000" w:rsidRPr="00000000">
        <w:rPr>
          <w:rtl w:val="0"/>
        </w:rPr>
      </w:r>
    </w:p>
    <w:sdt>
      <w:sdtPr>
        <w:id w:val="2102310477"/>
        <w:docPartObj>
          <w:docPartGallery w:val="Table of Contents"/>
          <w:docPartUnique w:val="1"/>
        </w:docPartObj>
      </w:sdtPr>
      <w:sdtContent>
        <w:p w:rsidR="00000000" w:rsidDel="00000000" w:rsidP="00000000" w:rsidRDefault="00000000" w:rsidRPr="00000000" w14:paraId="0000000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CELPIP Speaking Vocabulary Booster</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Use This Guide</w:t>
              <w:tab/>
              <w:t xml:space="preserve">1</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Notes</w:t>
              <w:tab/>
              <w:t xml:space="preserve">1</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Your Teacher</w:t>
              <w:tab/>
              <w:t xml:space="preserve">1</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 1: Health and Appointments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 2: Housing and Renting</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 3: Shopping and Complaints</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 4: Transportation and Driving</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 5: Work and Job Interviews</w:t>
              <w:tab/>
              <w:t xml:space="preserve">7</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 6: Weather and Seasons</w:t>
              <w:tab/>
              <w:t xml:space="preserve">8</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 7: Daily Routine and Time</w:t>
              <w:tab/>
              <w:t xml:space="preserve">9</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 8: Food and Restaurants</w:t>
              <w:tab/>
              <w:t xml:space="preserve">10</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 9: Making Plans and Social Life</w:t>
              <w:tab/>
              <w:t xml:space="preserve">11</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 10: Community and Volunteering</w:t>
              <w:tab/>
              <w:t xml:space="preserve">12</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Connector Reference Table</w:t>
              <w:tab/>
              <w:t xml:space="preserve">13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Ready for Personal Feedback</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r w:rsidDel="00000000" w:rsidR="00000000" w:rsidRPr="00000000">
        <w:rPr>
          <w:rtl w:val="0"/>
        </w:rPr>
        <w:t xml:space="preserve">How to Use This Guide</w:t>
      </w:r>
    </w:p>
    <w:p w:rsidR="00000000" w:rsidDel="00000000" w:rsidP="00000000" w:rsidRDefault="00000000" w:rsidRPr="00000000" w14:paraId="00000019">
      <w:pPr>
        <w:rPr/>
      </w:pPr>
      <w:r w:rsidDel="00000000" w:rsidR="00000000" w:rsidRPr="00000000">
        <w:rPr>
          <w:rtl w:val="0"/>
        </w:rPr>
        <w:t xml:space="preserve">This workbook helps you prepare for CELPIP Speaking. It is designed for learners aiming for CLB 5 or CLB 7.</w:t>
      </w:r>
    </w:p>
    <w:p w:rsidR="00000000" w:rsidDel="00000000" w:rsidP="00000000" w:rsidRDefault="00000000" w:rsidRPr="00000000" w14:paraId="0000001A">
      <w:pPr>
        <w:rPr/>
      </w:pPr>
      <w:r w:rsidDel="00000000" w:rsidR="00000000" w:rsidRPr="00000000">
        <w:rPr>
          <w:rtl w:val="0"/>
        </w:rPr>
        <w:t xml:space="preserve">Each topic gives you two word lists, example sentences, useful connectors, and a real CELPIP‑style speaking task.</w:t>
      </w:r>
    </w:p>
    <w:p w:rsidR="00000000" w:rsidDel="00000000" w:rsidP="00000000" w:rsidRDefault="00000000" w:rsidRPr="00000000" w14:paraId="0000001B">
      <w:pPr>
        <w:rPr/>
      </w:pPr>
      <w:r w:rsidDel="00000000" w:rsidR="00000000" w:rsidRPr="00000000">
        <w:rPr>
          <w:rtl w:val="0"/>
        </w:rPr>
        <w:t xml:space="preserve">Practice routine: choose a topic, read the words, say the examples, then record a 60‑second answer using 2 or 3 new words and at least one connector.</w:t>
      </w:r>
    </w:p>
    <w:p w:rsidR="00000000" w:rsidDel="00000000" w:rsidP="00000000" w:rsidRDefault="00000000" w:rsidRPr="00000000" w14:paraId="0000001C">
      <w:pPr>
        <w:pStyle w:val="Heading2"/>
        <w:rPr/>
      </w:pPr>
      <w:r w:rsidDel="00000000" w:rsidR="00000000" w:rsidRPr="00000000">
        <w:rPr>
          <w:rtl w:val="0"/>
        </w:rPr>
        <w:t xml:space="preserve">Important Notes</w:t>
      </w:r>
    </w:p>
    <w:p w:rsidR="00000000" w:rsidDel="00000000" w:rsidP="00000000" w:rsidRDefault="00000000" w:rsidRPr="00000000" w14:paraId="0000001D">
      <w:pPr>
        <w:rPr/>
      </w:pPr>
      <w:r w:rsidDel="00000000" w:rsidR="00000000" w:rsidRPr="00000000">
        <w:rPr>
          <w:rtl w:val="0"/>
        </w:rPr>
        <w:t xml:space="preserve">Speak naturally and spontaneously. Do not memorize full answers.</w:t>
      </w:r>
    </w:p>
    <w:p w:rsidR="00000000" w:rsidDel="00000000" w:rsidP="00000000" w:rsidRDefault="00000000" w:rsidRPr="00000000" w14:paraId="0000001E">
      <w:pPr>
        <w:rPr/>
      </w:pPr>
      <w:r w:rsidDel="00000000" w:rsidR="00000000" w:rsidRPr="00000000">
        <w:rPr>
          <w:rtl w:val="0"/>
        </w:rPr>
        <w:t xml:space="preserve">Vocabulary alone does not guarantee your score. CELPIP speaking is evaluated in four areas:</w:t>
      </w:r>
    </w:p>
    <w:p w:rsidR="00000000" w:rsidDel="00000000" w:rsidP="00000000" w:rsidRDefault="00000000" w:rsidRPr="00000000" w14:paraId="0000001F">
      <w:pPr>
        <w:rPr/>
      </w:pPr>
      <w:r w:rsidDel="00000000" w:rsidR="00000000" w:rsidRPr="00000000">
        <w:rPr>
          <w:rtl w:val="0"/>
        </w:rPr>
        <w:t xml:space="preserve">1) Task Fulfillment: you answer the question fully and clearly.</w:t>
      </w:r>
    </w:p>
    <w:p w:rsidR="00000000" w:rsidDel="00000000" w:rsidP="00000000" w:rsidRDefault="00000000" w:rsidRPr="00000000" w14:paraId="00000020">
      <w:pPr>
        <w:rPr/>
      </w:pPr>
      <w:r w:rsidDel="00000000" w:rsidR="00000000" w:rsidRPr="00000000">
        <w:rPr>
          <w:rtl w:val="0"/>
        </w:rPr>
        <w:t xml:space="preserve">2) Coherence and Organization: your ideas are connected and easy to follow.</w:t>
      </w:r>
    </w:p>
    <w:p w:rsidR="00000000" w:rsidDel="00000000" w:rsidP="00000000" w:rsidRDefault="00000000" w:rsidRPr="00000000" w14:paraId="00000021">
      <w:pPr>
        <w:rPr/>
      </w:pPr>
      <w:r w:rsidDel="00000000" w:rsidR="00000000" w:rsidRPr="00000000">
        <w:rPr>
          <w:rtl w:val="0"/>
        </w:rPr>
        <w:t xml:space="preserve">3) Vocabulary: your words are accurate, appropriate, and varied.</w:t>
      </w:r>
    </w:p>
    <w:p w:rsidR="00000000" w:rsidDel="00000000" w:rsidP="00000000" w:rsidRDefault="00000000" w:rsidRPr="00000000" w14:paraId="00000022">
      <w:pPr>
        <w:rPr/>
      </w:pPr>
      <w:r w:rsidDel="00000000" w:rsidR="00000000" w:rsidRPr="00000000">
        <w:rPr>
          <w:rtl w:val="0"/>
        </w:rPr>
        <w:t xml:space="preserve">4) Listenability: your pace, pronunciation, and grammar are clear.</w:t>
      </w:r>
    </w:p>
    <w:p w:rsidR="00000000" w:rsidDel="00000000" w:rsidP="00000000" w:rsidRDefault="00000000" w:rsidRPr="00000000" w14:paraId="00000023">
      <w:pPr>
        <w:rPr/>
      </w:pPr>
      <w:r w:rsidDel="00000000" w:rsidR="00000000" w:rsidRPr="00000000">
        <w:rPr>
          <w:rtl w:val="0"/>
        </w:rPr>
        <w:t xml:space="preserve">Want personal feedback on these criteria? Book a free 25‑minute assessment and I will check your speaking and create a plan for CLB 5 or 7+. [Insert booking link]</w:t>
      </w:r>
    </w:p>
    <w:p w:rsidR="00000000" w:rsidDel="00000000" w:rsidP="00000000" w:rsidRDefault="00000000" w:rsidRPr="00000000" w14:paraId="00000024">
      <w:pPr>
        <w:pStyle w:val="Heading2"/>
        <w:rPr/>
      </w:pPr>
      <w:r w:rsidDel="00000000" w:rsidR="00000000" w:rsidRPr="00000000">
        <w:rPr>
          <w:rtl w:val="0"/>
        </w:rPr>
        <w:t xml:space="preserve">About Your Teacher</w:t>
      </w:r>
    </w:p>
    <w:p w:rsidR="00000000" w:rsidDel="00000000" w:rsidP="00000000" w:rsidRDefault="00000000" w:rsidRPr="00000000" w14:paraId="00000025">
      <w:pPr>
        <w:rPr/>
      </w:pPr>
      <w:r w:rsidDel="00000000" w:rsidR="00000000" w:rsidRPr="00000000">
        <w:rPr>
          <w:rtl w:val="0"/>
        </w:rPr>
        <w:t xml:space="preserve">I am Masha, a CELPIP‑certified instructor based in Vancouver, Canada. I help newcomers get the score they need and feel confident in daily life and work.</w:t>
      </w:r>
    </w:p>
    <w:p w:rsidR="00000000" w:rsidDel="00000000" w:rsidP="00000000" w:rsidRDefault="00000000" w:rsidRPr="00000000" w14:paraId="00000026">
      <w:pPr>
        <w:rPr/>
      </w:pPr>
      <w:r w:rsidDel="00000000" w:rsidR="00000000" w:rsidRPr="00000000">
        <w:rPr>
          <w:rtl w:val="0"/>
        </w:rPr>
        <w:t xml:space="preserve">Why students choose Masha:</w:t>
      </w:r>
    </w:p>
    <w:p w:rsidR="00000000" w:rsidDel="00000000" w:rsidP="00000000" w:rsidRDefault="00000000" w:rsidRPr="00000000" w14:paraId="00000027">
      <w:pPr>
        <w:rPr/>
      </w:pPr>
      <w:r w:rsidDel="00000000" w:rsidR="00000000" w:rsidRPr="00000000">
        <w:rPr>
          <w:rtl w:val="0"/>
        </w:rPr>
        <w:t xml:space="preserve">- Results focus: lessons built around CELPIP tasks and your goals.</w:t>
      </w:r>
    </w:p>
    <w:p w:rsidR="00000000" w:rsidDel="00000000" w:rsidP="00000000" w:rsidRDefault="00000000" w:rsidRPr="00000000" w14:paraId="00000028">
      <w:pPr>
        <w:rPr/>
      </w:pPr>
      <w:r w:rsidDel="00000000" w:rsidR="00000000" w:rsidRPr="00000000">
        <w:rPr>
          <w:rtl w:val="0"/>
        </w:rPr>
        <w:t xml:space="preserve">- Ethical and practical: no scripts; real speaking practice that matches the scoring criteria.</w:t>
      </w:r>
    </w:p>
    <w:p w:rsidR="00000000" w:rsidDel="00000000" w:rsidP="00000000" w:rsidRDefault="00000000" w:rsidRPr="00000000" w14:paraId="00000029">
      <w:pPr>
        <w:rPr/>
      </w:pPr>
      <w:r w:rsidDel="00000000" w:rsidR="00000000" w:rsidRPr="00000000">
        <w:rPr>
          <w:rtl w:val="0"/>
        </w:rPr>
        <w:t xml:space="preserve">- Social proof: 5‑Star Super Tutor on Preply with many positive reviews.</w:t>
      </w:r>
    </w:p>
    <w:p w:rsidR="00000000" w:rsidDel="00000000" w:rsidP="00000000" w:rsidRDefault="00000000" w:rsidRPr="00000000" w14:paraId="0000002A">
      <w:pPr>
        <w:rPr/>
      </w:pPr>
      <w:r w:rsidDel="00000000" w:rsidR="00000000" w:rsidRPr="00000000">
        <w:rPr>
          <w:rtl w:val="0"/>
        </w:rPr>
        <w:t xml:space="preserve">- Bilingual support: I speak Ukrainian and Russian and understand your journey.</w:t>
      </w:r>
    </w:p>
    <w:p w:rsidR="00000000" w:rsidDel="00000000" w:rsidP="00000000" w:rsidRDefault="00000000" w:rsidRPr="00000000" w14:paraId="0000002B">
      <w:pPr>
        <w:rPr/>
      </w:pPr>
      <w:r w:rsidDel="00000000" w:rsidR="00000000" w:rsidRPr="00000000">
        <w:rPr>
          <w:rtl w:val="0"/>
        </w:rPr>
        <w:t xml:space="preserve">- Workplace skills: Cambridge Business English for interviews and communication.</w:t>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2"/>
        <w:rPr/>
      </w:pPr>
      <w:r w:rsidDel="00000000" w:rsidR="00000000" w:rsidRPr="00000000">
        <w:rPr>
          <w:rtl w:val="0"/>
        </w:rPr>
        <w:t xml:space="preserve">Topic 1: Health and Appointments</w:t>
      </w:r>
    </w:p>
    <w:p w:rsidR="00000000" w:rsidDel="00000000" w:rsidP="00000000" w:rsidRDefault="00000000" w:rsidRPr="00000000" w14:paraId="0000002E">
      <w:pPr>
        <w:rPr/>
      </w:pPr>
      <w:r w:rsidDel="00000000" w:rsidR="00000000" w:rsidRPr="00000000">
        <w:rPr>
          <w:rtl w:val="0"/>
        </w:rPr>
        <w:t xml:space="preserve">Talk about feeling unwell, visiting doctors, and booking or changing appointments.</w:t>
      </w:r>
    </w:p>
    <w:p w:rsidR="00000000" w:rsidDel="00000000" w:rsidP="00000000" w:rsidRDefault="00000000" w:rsidRPr="00000000" w14:paraId="0000002F">
      <w:pPr>
        <w:rPr/>
      </w:pPr>
      <w:r w:rsidDel="00000000" w:rsidR="00000000" w:rsidRPr="00000000">
        <w:rPr>
          <w:rtl w:val="0"/>
        </w:rPr>
        <w:t xml:space="preserve">Vocabulary</w:t>
      </w:r>
    </w:p>
    <w:tbl>
      <w:tblPr>
        <w:tblStyle w:val="Table1"/>
        <w:tblW w:w="8640.0" w:type="dxa"/>
        <w:jc w:val="left"/>
        <w:tblInd w:w="-115.0" w:type="dxa"/>
        <w:tblLayout w:type="fixed"/>
        <w:tblLook w:val="040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030">
            <w:pPr>
              <w:rPr/>
            </w:pPr>
            <w:r w:rsidDel="00000000" w:rsidR="00000000" w:rsidRPr="00000000">
              <w:rPr>
                <w:rtl w:val="0"/>
              </w:rPr>
              <w:t xml:space="preserve">CLB 5 Vocabulary</w:t>
            </w:r>
          </w:p>
        </w:tc>
        <w:tc>
          <w:tcPr/>
          <w:p w:rsidR="00000000" w:rsidDel="00000000" w:rsidP="00000000" w:rsidRDefault="00000000" w:rsidRPr="00000000" w14:paraId="00000031">
            <w:pPr>
              <w:rPr/>
            </w:pPr>
            <w:r w:rsidDel="00000000" w:rsidR="00000000" w:rsidRPr="00000000">
              <w:rPr>
                <w:rtl w:val="0"/>
              </w:rPr>
              <w:t xml:space="preserve">CLB 7 Vocabulary</w:t>
            </w:r>
          </w:p>
        </w:tc>
      </w:tr>
      <w:tr>
        <w:trPr>
          <w:cantSplit w:val="0"/>
          <w:tblHeader w:val="0"/>
        </w:trPr>
        <w:tc>
          <w:tcPr/>
          <w:p w:rsidR="00000000" w:rsidDel="00000000" w:rsidP="00000000" w:rsidRDefault="00000000" w:rsidRPr="00000000" w14:paraId="00000032">
            <w:pPr>
              <w:rPr/>
            </w:pPr>
            <w:r w:rsidDel="00000000" w:rsidR="00000000" w:rsidRPr="00000000">
              <w:rPr>
                <w:rtl w:val="0"/>
              </w:rPr>
              <w:t xml:space="preserve">doctor: a medical professional you visit when you are sick</w:t>
            </w:r>
          </w:p>
        </w:tc>
        <w:tc>
          <w:tcPr/>
          <w:p w:rsidR="00000000" w:rsidDel="00000000" w:rsidP="00000000" w:rsidRDefault="00000000" w:rsidRPr="00000000" w14:paraId="00000033">
            <w:pPr>
              <w:rPr/>
            </w:pPr>
            <w:r w:rsidDel="00000000" w:rsidR="00000000" w:rsidRPr="00000000">
              <w:rPr>
                <w:rtl w:val="0"/>
              </w:rPr>
              <w:t xml:space="preserve">specialist: a doctor who focuses on one area such as skin or heart</w:t>
            </w:r>
          </w:p>
        </w:tc>
      </w:tr>
      <w:tr>
        <w:trPr>
          <w:cantSplit w:val="0"/>
          <w:tblHeader w:val="0"/>
        </w:trPr>
        <w:tc>
          <w:tcPr/>
          <w:p w:rsidR="00000000" w:rsidDel="00000000" w:rsidP="00000000" w:rsidRDefault="00000000" w:rsidRPr="00000000" w14:paraId="00000034">
            <w:pPr>
              <w:rPr/>
            </w:pPr>
            <w:r w:rsidDel="00000000" w:rsidR="00000000" w:rsidRPr="00000000">
              <w:rPr>
                <w:rtl w:val="0"/>
              </w:rPr>
              <w:t xml:space="preserve">medicine: something you take to help you feel better</w:t>
            </w:r>
          </w:p>
        </w:tc>
        <w:tc>
          <w:tcPr/>
          <w:p w:rsidR="00000000" w:rsidDel="00000000" w:rsidP="00000000" w:rsidRDefault="00000000" w:rsidRPr="00000000" w14:paraId="00000035">
            <w:pPr>
              <w:rPr/>
            </w:pPr>
            <w:r w:rsidDel="00000000" w:rsidR="00000000" w:rsidRPr="00000000">
              <w:rPr>
                <w:rtl w:val="0"/>
              </w:rPr>
              <w:t xml:space="preserve">prescription: medicine that a doctor tells you to take</w:t>
            </w:r>
          </w:p>
        </w:tc>
      </w:tr>
      <w:tr>
        <w:trPr>
          <w:cantSplit w:val="0"/>
          <w:tblHeader w:val="0"/>
        </w:trPr>
        <w:tc>
          <w:tcPr/>
          <w:p w:rsidR="00000000" w:rsidDel="00000000" w:rsidP="00000000" w:rsidRDefault="00000000" w:rsidRPr="00000000" w14:paraId="00000036">
            <w:pPr>
              <w:rPr/>
            </w:pPr>
            <w:r w:rsidDel="00000000" w:rsidR="00000000" w:rsidRPr="00000000">
              <w:rPr>
                <w:rtl w:val="0"/>
              </w:rPr>
              <w:t xml:space="preserve">appointment: a fixed time to see a doctor</w:t>
            </w:r>
          </w:p>
        </w:tc>
        <w:tc>
          <w:tcPr/>
          <w:p w:rsidR="00000000" w:rsidDel="00000000" w:rsidP="00000000" w:rsidRDefault="00000000" w:rsidRPr="00000000" w14:paraId="00000037">
            <w:pPr>
              <w:rPr/>
            </w:pPr>
            <w:r w:rsidDel="00000000" w:rsidR="00000000" w:rsidRPr="00000000">
              <w:rPr>
                <w:rtl w:val="0"/>
              </w:rPr>
              <w:t xml:space="preserve">cancellation list: a list for earlier times if someone cancels</w:t>
            </w:r>
          </w:p>
        </w:tc>
      </w:tr>
      <w:tr>
        <w:trPr>
          <w:cantSplit w:val="0"/>
          <w:tblHeader w:val="0"/>
        </w:trPr>
        <w:tc>
          <w:tcPr/>
          <w:p w:rsidR="00000000" w:rsidDel="00000000" w:rsidP="00000000" w:rsidRDefault="00000000" w:rsidRPr="00000000" w14:paraId="00000038">
            <w:pPr>
              <w:rPr/>
            </w:pPr>
            <w:r w:rsidDel="00000000" w:rsidR="00000000" w:rsidRPr="00000000">
              <w:rPr>
                <w:rtl w:val="0"/>
              </w:rPr>
              <w:t xml:space="preserve">pain: a bad feeling in your body</w:t>
            </w:r>
          </w:p>
        </w:tc>
        <w:tc>
          <w:tcPr/>
          <w:p w:rsidR="00000000" w:rsidDel="00000000" w:rsidP="00000000" w:rsidRDefault="00000000" w:rsidRPr="00000000" w14:paraId="00000039">
            <w:pPr>
              <w:rPr/>
            </w:pPr>
            <w:r w:rsidDel="00000000" w:rsidR="00000000" w:rsidRPr="00000000">
              <w:rPr>
                <w:rtl w:val="0"/>
              </w:rPr>
              <w:t xml:space="preserve">symptom: a sign that something is wrong, such as fever or cough</w:t>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sick: not feeling well</w:t>
            </w:r>
          </w:p>
        </w:tc>
        <w:tc>
          <w:tcPr/>
          <w:p w:rsidR="00000000" w:rsidDel="00000000" w:rsidP="00000000" w:rsidRDefault="00000000" w:rsidRPr="00000000" w14:paraId="0000003B">
            <w:pPr>
              <w:rPr/>
            </w:pPr>
            <w:r w:rsidDel="00000000" w:rsidR="00000000" w:rsidRPr="00000000">
              <w:rPr>
                <w:rtl w:val="0"/>
              </w:rPr>
              <w:t xml:space="preserve">referral: a note that sends you from one doctor to another</w:t>
            </w:r>
          </w:p>
        </w:tc>
      </w:tr>
    </w:tbl>
    <w:p w:rsidR="00000000" w:rsidDel="00000000" w:rsidP="00000000" w:rsidRDefault="00000000" w:rsidRPr="00000000" w14:paraId="0000003C">
      <w:pPr>
        <w:rPr/>
      </w:pPr>
      <w:r w:rsidDel="00000000" w:rsidR="00000000" w:rsidRPr="00000000">
        <w:rPr>
          <w:rtl w:val="0"/>
        </w:rPr>
        <w:t xml:space="preserve">Example Sentences</w:t>
      </w:r>
    </w:p>
    <w:p w:rsidR="00000000" w:rsidDel="00000000" w:rsidP="00000000" w:rsidRDefault="00000000" w:rsidRPr="00000000" w14:paraId="0000003D">
      <w:pPr>
        <w:rPr/>
      </w:pPr>
      <w:r w:rsidDel="00000000" w:rsidR="00000000" w:rsidRPr="00000000">
        <w:rPr>
          <w:rtl w:val="0"/>
        </w:rPr>
        <w:t xml:space="preserve">CLB 5: I want to see a doctor because I feel sick.</w:t>
      </w:r>
    </w:p>
    <w:p w:rsidR="00000000" w:rsidDel="00000000" w:rsidP="00000000" w:rsidRDefault="00000000" w:rsidRPr="00000000" w14:paraId="0000003E">
      <w:pPr>
        <w:rPr/>
      </w:pPr>
      <w:r w:rsidDel="00000000" w:rsidR="00000000" w:rsidRPr="00000000">
        <w:rPr>
          <w:rtl w:val="0"/>
        </w:rPr>
        <w:t xml:space="preserve">CLB 7: I would like to reschedule my appointment. I have been experiencing symptoms and may need a referral to a specialist.</w:t>
      </w:r>
    </w:p>
    <w:p w:rsidR="00000000" w:rsidDel="00000000" w:rsidP="00000000" w:rsidRDefault="00000000" w:rsidRPr="00000000" w14:paraId="0000003F">
      <w:pPr>
        <w:rPr/>
      </w:pPr>
      <w:r w:rsidDel="00000000" w:rsidR="00000000" w:rsidRPr="00000000">
        <w:rPr>
          <w:rtl w:val="0"/>
        </w:rPr>
        <w:t xml:space="preserve">Useful Connectors</w:t>
      </w:r>
    </w:p>
    <w:p w:rsidR="00000000" w:rsidDel="00000000" w:rsidP="00000000" w:rsidRDefault="00000000" w:rsidRPr="00000000" w14:paraId="00000040">
      <w:pPr>
        <w:rPr/>
      </w:pPr>
      <w:r w:rsidDel="00000000" w:rsidR="00000000" w:rsidRPr="00000000">
        <w:rPr>
          <w:rtl w:val="0"/>
        </w:rPr>
        <w:t xml:space="preserve">- because: I stayed home because I felt weak.</w:t>
      </w:r>
    </w:p>
    <w:p w:rsidR="00000000" w:rsidDel="00000000" w:rsidP="00000000" w:rsidRDefault="00000000" w:rsidRPr="00000000" w14:paraId="00000041">
      <w:pPr>
        <w:rPr/>
      </w:pPr>
      <w:r w:rsidDel="00000000" w:rsidR="00000000" w:rsidRPr="00000000">
        <w:rPr>
          <w:rtl w:val="0"/>
        </w:rPr>
        <w:t xml:space="preserve">- since: Since I felt worse, I called the clinic.</w:t>
      </w:r>
    </w:p>
    <w:p w:rsidR="00000000" w:rsidDel="00000000" w:rsidP="00000000" w:rsidRDefault="00000000" w:rsidRPr="00000000" w14:paraId="00000042">
      <w:pPr>
        <w:rPr/>
      </w:pPr>
      <w:r w:rsidDel="00000000" w:rsidR="00000000" w:rsidRPr="00000000">
        <w:rPr>
          <w:rtl w:val="0"/>
        </w:rPr>
        <w:t xml:space="preserve">- however: I felt sick; however, I still went to work.</w:t>
      </w:r>
    </w:p>
    <w:p w:rsidR="00000000" w:rsidDel="00000000" w:rsidP="00000000" w:rsidRDefault="00000000" w:rsidRPr="00000000" w14:paraId="00000043">
      <w:pPr>
        <w:rPr/>
      </w:pPr>
      <w:r w:rsidDel="00000000" w:rsidR="00000000" w:rsidRPr="00000000">
        <w:rPr>
          <w:rtl w:val="0"/>
        </w:rPr>
        <w:t xml:space="preserve">- so: I felt sick, so I made an appointment.</w:t>
      </w:r>
    </w:p>
    <w:p w:rsidR="00000000" w:rsidDel="00000000" w:rsidP="00000000" w:rsidRDefault="00000000" w:rsidRPr="00000000" w14:paraId="00000044">
      <w:pPr>
        <w:rPr/>
      </w:pPr>
      <w:r w:rsidDel="00000000" w:rsidR="00000000" w:rsidRPr="00000000">
        <w:rPr>
          <w:rtl w:val="0"/>
        </w:rPr>
        <w:t xml:space="preserve">Speaking Practice: CELPIP Task 1</w:t>
      </w:r>
    </w:p>
    <w:p w:rsidR="00000000" w:rsidDel="00000000" w:rsidP="00000000" w:rsidRDefault="00000000" w:rsidRPr="00000000" w14:paraId="00000045">
      <w:pPr>
        <w:rPr/>
      </w:pPr>
      <w:r w:rsidDel="00000000" w:rsidR="00000000" w:rsidRPr="00000000">
        <w:rPr>
          <w:rtl w:val="0"/>
        </w:rPr>
        <w:t xml:space="preserve">Your friend has been unwell for a few days but does not want to see a doctor. What advice would you give and why?</w:t>
      </w:r>
    </w:p>
    <w:p w:rsidR="00000000" w:rsidDel="00000000" w:rsidP="00000000" w:rsidRDefault="00000000" w:rsidRPr="00000000" w14:paraId="00000046">
      <w:pPr>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2"/>
        <w:rPr/>
      </w:pPr>
      <w:r w:rsidDel="00000000" w:rsidR="00000000" w:rsidRPr="00000000">
        <w:rPr>
          <w:rtl w:val="0"/>
        </w:rPr>
        <w:t xml:space="preserve">Topic 2: Housing and Renting</w:t>
      </w:r>
    </w:p>
    <w:p w:rsidR="00000000" w:rsidDel="00000000" w:rsidP="00000000" w:rsidRDefault="00000000" w:rsidRPr="00000000" w14:paraId="00000048">
      <w:pPr>
        <w:rPr/>
      </w:pPr>
      <w:r w:rsidDel="00000000" w:rsidR="00000000" w:rsidRPr="00000000">
        <w:rPr>
          <w:rtl w:val="0"/>
        </w:rPr>
        <w:t xml:space="preserve">Describe your home, speak to a landlord, and plan a move.</w:t>
      </w:r>
    </w:p>
    <w:p w:rsidR="00000000" w:rsidDel="00000000" w:rsidP="00000000" w:rsidRDefault="00000000" w:rsidRPr="00000000" w14:paraId="00000049">
      <w:pPr>
        <w:rPr/>
      </w:pPr>
      <w:r w:rsidDel="00000000" w:rsidR="00000000" w:rsidRPr="00000000">
        <w:rPr>
          <w:rtl w:val="0"/>
        </w:rPr>
        <w:t xml:space="preserve">Vocabulary</w:t>
      </w:r>
    </w:p>
    <w:tbl>
      <w:tblPr>
        <w:tblStyle w:val="Table2"/>
        <w:tblW w:w="8640.0" w:type="dxa"/>
        <w:jc w:val="left"/>
        <w:tblInd w:w="-115.0" w:type="dxa"/>
        <w:tblLayout w:type="fixed"/>
        <w:tblLook w:val="040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04A">
            <w:pPr>
              <w:rPr/>
            </w:pPr>
            <w:r w:rsidDel="00000000" w:rsidR="00000000" w:rsidRPr="00000000">
              <w:rPr>
                <w:rtl w:val="0"/>
              </w:rPr>
              <w:t xml:space="preserve">CLB 5 Vocabulary</w:t>
            </w:r>
          </w:p>
        </w:tc>
        <w:tc>
          <w:tcPr/>
          <w:p w:rsidR="00000000" w:rsidDel="00000000" w:rsidP="00000000" w:rsidRDefault="00000000" w:rsidRPr="00000000" w14:paraId="0000004B">
            <w:pPr>
              <w:rPr/>
            </w:pPr>
            <w:r w:rsidDel="00000000" w:rsidR="00000000" w:rsidRPr="00000000">
              <w:rPr>
                <w:rtl w:val="0"/>
              </w:rPr>
              <w:t xml:space="preserve">CLB 7 Vocabulary</w:t>
            </w:r>
          </w:p>
        </w:tc>
      </w:tr>
      <w:tr>
        <w:trPr>
          <w:cantSplit w:val="0"/>
          <w:tblHeader w:val="0"/>
        </w:trPr>
        <w:tc>
          <w:tcPr/>
          <w:p w:rsidR="00000000" w:rsidDel="00000000" w:rsidP="00000000" w:rsidRDefault="00000000" w:rsidRPr="00000000" w14:paraId="0000004C">
            <w:pPr>
              <w:rPr/>
            </w:pPr>
            <w:r w:rsidDel="00000000" w:rsidR="00000000" w:rsidRPr="00000000">
              <w:rPr>
                <w:rtl w:val="0"/>
              </w:rPr>
              <w:t xml:space="preserve">apartment: a home in a building</w:t>
            </w:r>
          </w:p>
        </w:tc>
        <w:tc>
          <w:tcPr/>
          <w:p w:rsidR="00000000" w:rsidDel="00000000" w:rsidP="00000000" w:rsidRDefault="00000000" w:rsidRPr="00000000" w14:paraId="0000004D">
            <w:pPr>
              <w:rPr/>
            </w:pPr>
            <w:r w:rsidDel="00000000" w:rsidR="00000000" w:rsidRPr="00000000">
              <w:rPr>
                <w:rtl w:val="0"/>
              </w:rPr>
              <w:t xml:space="preserve">unit: another word for an apartment in a building</w:t>
            </w:r>
          </w:p>
        </w:tc>
      </w:tr>
      <w:tr>
        <w:trPr>
          <w:cantSplit w:val="0"/>
          <w:tblHeader w:val="0"/>
        </w:trPr>
        <w:tc>
          <w:tcPr/>
          <w:p w:rsidR="00000000" w:rsidDel="00000000" w:rsidP="00000000" w:rsidRDefault="00000000" w:rsidRPr="00000000" w14:paraId="0000004E">
            <w:pPr>
              <w:rPr/>
            </w:pPr>
            <w:r w:rsidDel="00000000" w:rsidR="00000000" w:rsidRPr="00000000">
              <w:rPr>
                <w:rtl w:val="0"/>
              </w:rPr>
              <w:t xml:space="preserve">rent: money you pay to live in a home</w:t>
            </w:r>
          </w:p>
        </w:tc>
        <w:tc>
          <w:tcPr/>
          <w:p w:rsidR="00000000" w:rsidDel="00000000" w:rsidP="00000000" w:rsidRDefault="00000000" w:rsidRPr="00000000" w14:paraId="0000004F">
            <w:pPr>
              <w:rPr/>
            </w:pPr>
            <w:r w:rsidDel="00000000" w:rsidR="00000000" w:rsidRPr="00000000">
              <w:rPr>
                <w:rtl w:val="0"/>
              </w:rPr>
              <w:t xml:space="preserve">lease: a rental contract with rules and dates</w:t>
            </w:r>
          </w:p>
        </w:tc>
      </w:tr>
      <w:tr>
        <w:trPr>
          <w:cantSplit w:val="0"/>
          <w:tblHeader w:val="0"/>
        </w:trPr>
        <w:tc>
          <w:tcPr/>
          <w:p w:rsidR="00000000" w:rsidDel="00000000" w:rsidP="00000000" w:rsidRDefault="00000000" w:rsidRPr="00000000" w14:paraId="00000050">
            <w:pPr>
              <w:rPr/>
            </w:pPr>
            <w:r w:rsidDel="00000000" w:rsidR="00000000" w:rsidRPr="00000000">
              <w:rPr>
                <w:rtl w:val="0"/>
              </w:rPr>
              <w:t xml:space="preserve">key: a small object to open a door</w:t>
            </w:r>
          </w:p>
        </w:tc>
        <w:tc>
          <w:tcPr/>
          <w:p w:rsidR="00000000" w:rsidDel="00000000" w:rsidP="00000000" w:rsidRDefault="00000000" w:rsidRPr="00000000" w14:paraId="00000051">
            <w:pPr>
              <w:rPr/>
            </w:pPr>
            <w:r w:rsidDel="00000000" w:rsidR="00000000" w:rsidRPr="00000000">
              <w:rPr>
                <w:rtl w:val="0"/>
              </w:rPr>
              <w:t xml:space="preserve">deposit: money the landlord keeps for possible damage</w:t>
            </w:r>
          </w:p>
        </w:tc>
      </w:tr>
      <w:tr>
        <w:trPr>
          <w:cantSplit w:val="0"/>
          <w:tblHeader w:val="0"/>
        </w:trPr>
        <w:tc>
          <w:tcPr/>
          <w:p w:rsidR="00000000" w:rsidDel="00000000" w:rsidP="00000000" w:rsidRDefault="00000000" w:rsidRPr="00000000" w14:paraId="00000052">
            <w:pPr>
              <w:rPr/>
            </w:pPr>
            <w:r w:rsidDel="00000000" w:rsidR="00000000" w:rsidRPr="00000000">
              <w:rPr>
                <w:rtl w:val="0"/>
              </w:rPr>
              <w:t xml:space="preserve">neighbour: a person who lives near you</w:t>
            </w:r>
          </w:p>
        </w:tc>
        <w:tc>
          <w:tcPr/>
          <w:p w:rsidR="00000000" w:rsidDel="00000000" w:rsidP="00000000" w:rsidRDefault="00000000" w:rsidRPr="00000000" w14:paraId="00000053">
            <w:pPr>
              <w:rPr/>
            </w:pPr>
            <w:r w:rsidDel="00000000" w:rsidR="00000000" w:rsidRPr="00000000">
              <w:rPr>
                <w:rtl w:val="0"/>
              </w:rPr>
              <w:t xml:space="preserve">landlord: a person who owns the rental home</w:t>
            </w:r>
          </w:p>
        </w:tc>
      </w:tr>
      <w:tr>
        <w:trPr>
          <w:cantSplit w:val="0"/>
          <w:tblHeader w:val="0"/>
        </w:trPr>
        <w:tc>
          <w:tcPr/>
          <w:p w:rsidR="00000000" w:rsidDel="00000000" w:rsidP="00000000" w:rsidRDefault="00000000" w:rsidRPr="00000000" w14:paraId="00000054">
            <w:pPr>
              <w:rPr/>
            </w:pPr>
            <w:r w:rsidDel="00000000" w:rsidR="00000000" w:rsidRPr="00000000">
              <w:rPr>
                <w:rtl w:val="0"/>
              </w:rPr>
              <w:t xml:space="preserve">move: change to a different home</w:t>
            </w:r>
          </w:p>
        </w:tc>
        <w:tc>
          <w:tcPr/>
          <w:p w:rsidR="00000000" w:rsidDel="00000000" w:rsidP="00000000" w:rsidRDefault="00000000" w:rsidRPr="00000000" w14:paraId="00000055">
            <w:pPr>
              <w:rPr/>
            </w:pPr>
            <w:r w:rsidDel="00000000" w:rsidR="00000000" w:rsidRPr="00000000">
              <w:rPr>
                <w:rtl w:val="0"/>
              </w:rPr>
              <w:t xml:space="preserve">inspect: check the condition of a place carefully</w:t>
            </w:r>
          </w:p>
        </w:tc>
      </w:tr>
    </w:tbl>
    <w:p w:rsidR="00000000" w:rsidDel="00000000" w:rsidP="00000000" w:rsidRDefault="00000000" w:rsidRPr="00000000" w14:paraId="00000056">
      <w:pPr>
        <w:rPr/>
      </w:pPr>
      <w:r w:rsidDel="00000000" w:rsidR="00000000" w:rsidRPr="00000000">
        <w:rPr>
          <w:rtl w:val="0"/>
        </w:rPr>
        <w:t xml:space="preserve">Example Sentences</w:t>
      </w:r>
    </w:p>
    <w:p w:rsidR="00000000" w:rsidDel="00000000" w:rsidP="00000000" w:rsidRDefault="00000000" w:rsidRPr="00000000" w14:paraId="00000057">
      <w:pPr>
        <w:rPr/>
      </w:pPr>
      <w:r w:rsidDel="00000000" w:rsidR="00000000" w:rsidRPr="00000000">
        <w:rPr>
          <w:rtl w:val="0"/>
        </w:rPr>
        <w:t xml:space="preserve">CLB 5: I live in a small apartment and pay rent every month.</w:t>
      </w:r>
    </w:p>
    <w:p w:rsidR="00000000" w:rsidDel="00000000" w:rsidP="00000000" w:rsidRDefault="00000000" w:rsidRPr="00000000" w14:paraId="00000058">
      <w:pPr>
        <w:rPr/>
      </w:pPr>
      <w:r w:rsidDel="00000000" w:rsidR="00000000" w:rsidRPr="00000000">
        <w:rPr>
          <w:rtl w:val="0"/>
        </w:rPr>
        <w:t xml:space="preserve">CLB 7: We plan to terminate our lease and relocate to a quieter area after we inspect a new unit.</w:t>
      </w:r>
    </w:p>
    <w:p w:rsidR="00000000" w:rsidDel="00000000" w:rsidP="00000000" w:rsidRDefault="00000000" w:rsidRPr="00000000" w14:paraId="00000059">
      <w:pPr>
        <w:rPr/>
      </w:pPr>
      <w:r w:rsidDel="00000000" w:rsidR="00000000" w:rsidRPr="00000000">
        <w:rPr>
          <w:rtl w:val="0"/>
        </w:rPr>
        <w:t xml:space="preserve">Useful Connectors</w:t>
      </w:r>
    </w:p>
    <w:p w:rsidR="00000000" w:rsidDel="00000000" w:rsidP="00000000" w:rsidRDefault="00000000" w:rsidRPr="00000000" w14:paraId="0000005A">
      <w:pPr>
        <w:rPr/>
      </w:pPr>
      <w:r w:rsidDel="00000000" w:rsidR="00000000" w:rsidRPr="00000000">
        <w:rPr>
          <w:rtl w:val="0"/>
        </w:rPr>
        <w:t xml:space="preserve">- however: The unit is bright; however, the street is noisy.</w:t>
      </w:r>
    </w:p>
    <w:p w:rsidR="00000000" w:rsidDel="00000000" w:rsidP="00000000" w:rsidRDefault="00000000" w:rsidRPr="00000000" w14:paraId="0000005B">
      <w:pPr>
        <w:rPr/>
      </w:pPr>
      <w:r w:rsidDel="00000000" w:rsidR="00000000" w:rsidRPr="00000000">
        <w:rPr>
          <w:rtl w:val="0"/>
        </w:rPr>
        <w:t xml:space="preserve">- therefore: The rent is high; therefore, we will move.</w:t>
      </w:r>
    </w:p>
    <w:p w:rsidR="00000000" w:rsidDel="00000000" w:rsidP="00000000" w:rsidRDefault="00000000" w:rsidRPr="00000000" w14:paraId="0000005C">
      <w:pPr>
        <w:rPr/>
      </w:pPr>
      <w:r w:rsidDel="00000000" w:rsidR="00000000" w:rsidRPr="00000000">
        <w:rPr>
          <w:rtl w:val="0"/>
        </w:rPr>
        <w:t xml:space="preserve">- in addition: The building is clean; in addition, it is close to transit.</w:t>
      </w:r>
    </w:p>
    <w:p w:rsidR="00000000" w:rsidDel="00000000" w:rsidP="00000000" w:rsidRDefault="00000000" w:rsidRPr="00000000" w14:paraId="0000005D">
      <w:pPr>
        <w:rPr/>
      </w:pPr>
      <w:r w:rsidDel="00000000" w:rsidR="00000000" w:rsidRPr="00000000">
        <w:rPr>
          <w:rtl w:val="0"/>
        </w:rPr>
        <w:t xml:space="preserve">- for example: The kitchen is big, for example it has two windows.</w:t>
      </w:r>
    </w:p>
    <w:p w:rsidR="00000000" w:rsidDel="00000000" w:rsidP="00000000" w:rsidRDefault="00000000" w:rsidRPr="00000000" w14:paraId="0000005E">
      <w:pPr>
        <w:rPr/>
      </w:pPr>
      <w:r w:rsidDel="00000000" w:rsidR="00000000" w:rsidRPr="00000000">
        <w:rPr>
          <w:rtl w:val="0"/>
        </w:rPr>
        <w:t xml:space="preserve">Speaking Practice: CELPIP Task 4</w:t>
      </w:r>
    </w:p>
    <w:p w:rsidR="00000000" w:rsidDel="00000000" w:rsidP="00000000" w:rsidRDefault="00000000" w:rsidRPr="00000000" w14:paraId="0000005F">
      <w:pPr>
        <w:rPr/>
      </w:pPr>
      <w:r w:rsidDel="00000000" w:rsidR="00000000" w:rsidRPr="00000000">
        <w:rPr>
          <w:rtl w:val="0"/>
        </w:rPr>
        <w:t xml:space="preserve">You and a friend are choosing between a house and an apartment. Compare the two and explain which you prefer.</w:t>
      </w:r>
    </w:p>
    <w:p w:rsidR="00000000" w:rsidDel="00000000" w:rsidP="00000000" w:rsidRDefault="00000000" w:rsidRPr="00000000" w14:paraId="00000060">
      <w:pPr>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2"/>
        <w:rPr/>
      </w:pPr>
      <w:r w:rsidDel="00000000" w:rsidR="00000000" w:rsidRPr="00000000">
        <w:rPr>
          <w:rtl w:val="0"/>
        </w:rPr>
        <w:t xml:space="preserve">Topic 3: Shopping and Complaints</w:t>
      </w:r>
    </w:p>
    <w:p w:rsidR="00000000" w:rsidDel="00000000" w:rsidP="00000000" w:rsidRDefault="00000000" w:rsidRPr="00000000" w14:paraId="00000062">
      <w:pPr>
        <w:rPr/>
      </w:pPr>
      <w:r w:rsidDel="00000000" w:rsidR="00000000" w:rsidRPr="00000000">
        <w:rPr>
          <w:rtl w:val="0"/>
        </w:rPr>
        <w:t xml:space="preserve">Explain what you bought, return items, or report a problem to customer service.</w:t>
      </w:r>
    </w:p>
    <w:p w:rsidR="00000000" w:rsidDel="00000000" w:rsidP="00000000" w:rsidRDefault="00000000" w:rsidRPr="00000000" w14:paraId="00000063">
      <w:pPr>
        <w:rPr/>
      </w:pPr>
      <w:r w:rsidDel="00000000" w:rsidR="00000000" w:rsidRPr="00000000">
        <w:rPr>
          <w:rtl w:val="0"/>
        </w:rPr>
        <w:t xml:space="preserve">Vocabulary</w:t>
      </w:r>
    </w:p>
    <w:tbl>
      <w:tblPr>
        <w:tblStyle w:val="Table3"/>
        <w:tblW w:w="8640.0" w:type="dxa"/>
        <w:jc w:val="left"/>
        <w:tblInd w:w="-115.0" w:type="dxa"/>
        <w:tblLayout w:type="fixed"/>
        <w:tblLook w:val="040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064">
            <w:pPr>
              <w:rPr/>
            </w:pPr>
            <w:r w:rsidDel="00000000" w:rsidR="00000000" w:rsidRPr="00000000">
              <w:rPr>
                <w:rtl w:val="0"/>
              </w:rPr>
              <w:t xml:space="preserve">CLB 5 Vocabulary</w:t>
            </w:r>
          </w:p>
        </w:tc>
        <w:tc>
          <w:tcPr/>
          <w:p w:rsidR="00000000" w:rsidDel="00000000" w:rsidP="00000000" w:rsidRDefault="00000000" w:rsidRPr="00000000" w14:paraId="00000065">
            <w:pPr>
              <w:rPr/>
            </w:pPr>
            <w:r w:rsidDel="00000000" w:rsidR="00000000" w:rsidRPr="00000000">
              <w:rPr>
                <w:rtl w:val="0"/>
              </w:rPr>
              <w:t xml:space="preserve">CLB 7 Vocabulary</w:t>
            </w:r>
          </w:p>
        </w:tc>
      </w:tr>
      <w:tr>
        <w:trPr>
          <w:cantSplit w:val="0"/>
          <w:tblHeader w:val="0"/>
        </w:trPr>
        <w:tc>
          <w:tcPr/>
          <w:p w:rsidR="00000000" w:rsidDel="00000000" w:rsidP="00000000" w:rsidRDefault="00000000" w:rsidRPr="00000000" w14:paraId="00000066">
            <w:pPr>
              <w:rPr/>
            </w:pPr>
            <w:r w:rsidDel="00000000" w:rsidR="00000000" w:rsidRPr="00000000">
              <w:rPr>
                <w:rtl w:val="0"/>
              </w:rPr>
              <w:t xml:space="preserve">buy: get something by paying for it</w:t>
            </w:r>
          </w:p>
        </w:tc>
        <w:tc>
          <w:tcPr/>
          <w:p w:rsidR="00000000" w:rsidDel="00000000" w:rsidP="00000000" w:rsidRDefault="00000000" w:rsidRPr="00000000" w14:paraId="00000067">
            <w:pPr>
              <w:rPr/>
            </w:pPr>
            <w:r w:rsidDel="00000000" w:rsidR="00000000" w:rsidRPr="00000000">
              <w:rPr>
                <w:rtl w:val="0"/>
              </w:rPr>
              <w:t xml:space="preserve">purchase: a more formal word for buy</w:t>
            </w:r>
          </w:p>
        </w:tc>
      </w:tr>
      <w:tr>
        <w:trPr>
          <w:cantSplit w:val="0"/>
          <w:tblHeader w:val="0"/>
        </w:trPr>
        <w:tc>
          <w:tcPr/>
          <w:p w:rsidR="00000000" w:rsidDel="00000000" w:rsidP="00000000" w:rsidRDefault="00000000" w:rsidRPr="00000000" w14:paraId="00000068">
            <w:pPr>
              <w:rPr/>
            </w:pPr>
            <w:r w:rsidDel="00000000" w:rsidR="00000000" w:rsidRPr="00000000">
              <w:rPr>
                <w:rtl w:val="0"/>
              </w:rPr>
              <w:t xml:space="preserve">want: wish to have something</w:t>
            </w:r>
          </w:p>
        </w:tc>
        <w:tc>
          <w:tcPr/>
          <w:p w:rsidR="00000000" w:rsidDel="00000000" w:rsidP="00000000" w:rsidRDefault="00000000" w:rsidRPr="00000000" w14:paraId="00000069">
            <w:pPr>
              <w:rPr/>
            </w:pPr>
            <w:r w:rsidDel="00000000" w:rsidR="00000000" w:rsidRPr="00000000">
              <w:rPr>
                <w:rtl w:val="0"/>
              </w:rPr>
              <w:t xml:space="preserve">request: ask politely or formally for something</w:t>
            </w:r>
          </w:p>
        </w:tc>
      </w:tr>
      <w:tr>
        <w:trPr>
          <w:cantSplit w:val="0"/>
          <w:tblHeader w:val="0"/>
        </w:trPr>
        <w:tc>
          <w:tcPr/>
          <w:p w:rsidR="00000000" w:rsidDel="00000000" w:rsidP="00000000" w:rsidRDefault="00000000" w:rsidRPr="00000000" w14:paraId="0000006A">
            <w:pPr>
              <w:rPr/>
            </w:pPr>
            <w:r w:rsidDel="00000000" w:rsidR="00000000" w:rsidRPr="00000000">
              <w:rPr>
                <w:rtl w:val="0"/>
              </w:rPr>
              <w:t xml:space="preserve">bring back: take an item back to the store</w:t>
            </w:r>
          </w:p>
        </w:tc>
        <w:tc>
          <w:tcPr/>
          <w:p w:rsidR="00000000" w:rsidDel="00000000" w:rsidP="00000000" w:rsidRDefault="00000000" w:rsidRPr="00000000" w14:paraId="0000006B">
            <w:pPr>
              <w:rPr/>
            </w:pPr>
            <w:r w:rsidDel="00000000" w:rsidR="00000000" w:rsidRPr="00000000">
              <w:rPr>
                <w:rtl w:val="0"/>
              </w:rPr>
              <w:t xml:space="preserve">return: give an item back to the store officially</w:t>
            </w:r>
          </w:p>
        </w:tc>
      </w:tr>
      <w:tr>
        <w:trPr>
          <w:cantSplit w:val="0"/>
          <w:tblHeader w:val="0"/>
        </w:trPr>
        <w:tc>
          <w:tcPr/>
          <w:p w:rsidR="00000000" w:rsidDel="00000000" w:rsidP="00000000" w:rsidRDefault="00000000" w:rsidRPr="00000000" w14:paraId="0000006C">
            <w:pPr>
              <w:rPr/>
            </w:pPr>
            <w:r w:rsidDel="00000000" w:rsidR="00000000" w:rsidRPr="00000000">
              <w:rPr>
                <w:rtl w:val="0"/>
              </w:rPr>
              <w:t xml:space="preserve">pay: give money for something</w:t>
            </w:r>
          </w:p>
        </w:tc>
        <w:tc>
          <w:tcPr/>
          <w:p w:rsidR="00000000" w:rsidDel="00000000" w:rsidP="00000000" w:rsidRDefault="00000000" w:rsidRPr="00000000" w14:paraId="0000006D">
            <w:pPr>
              <w:rPr/>
            </w:pPr>
            <w:r w:rsidDel="00000000" w:rsidR="00000000" w:rsidRPr="00000000">
              <w:rPr>
                <w:rtl w:val="0"/>
              </w:rPr>
              <w:t xml:space="preserve">refund: money that the store gives back to you</w:t>
            </w:r>
          </w:p>
        </w:tc>
      </w:tr>
      <w:tr>
        <w:trPr>
          <w:cantSplit w:val="0"/>
          <w:tblHeader w:val="0"/>
        </w:trPr>
        <w:tc>
          <w:tcPr/>
          <w:p w:rsidR="00000000" w:rsidDel="00000000" w:rsidP="00000000" w:rsidRDefault="00000000" w:rsidRPr="00000000" w14:paraId="0000006E">
            <w:pPr>
              <w:rPr/>
            </w:pPr>
            <w:r w:rsidDel="00000000" w:rsidR="00000000" w:rsidRPr="00000000">
              <w:rPr>
                <w:rtl w:val="0"/>
              </w:rPr>
              <w:t xml:space="preserve">ask: say something to get information</w:t>
            </w:r>
          </w:p>
        </w:tc>
        <w:tc>
          <w:tcPr/>
          <w:p w:rsidR="00000000" w:rsidDel="00000000" w:rsidP="00000000" w:rsidRDefault="00000000" w:rsidRPr="00000000" w14:paraId="0000006F">
            <w:pPr>
              <w:rPr/>
            </w:pPr>
            <w:r w:rsidDel="00000000" w:rsidR="00000000" w:rsidRPr="00000000">
              <w:rPr>
                <w:rtl w:val="0"/>
              </w:rPr>
              <w:t xml:space="preserve">complain: tell the store that something is wrong</w:t>
            </w:r>
          </w:p>
        </w:tc>
      </w:tr>
    </w:tbl>
    <w:p w:rsidR="00000000" w:rsidDel="00000000" w:rsidP="00000000" w:rsidRDefault="00000000" w:rsidRPr="00000000" w14:paraId="00000070">
      <w:pPr>
        <w:rPr/>
      </w:pPr>
      <w:r w:rsidDel="00000000" w:rsidR="00000000" w:rsidRPr="00000000">
        <w:rPr>
          <w:rtl w:val="0"/>
        </w:rPr>
        <w:t xml:space="preserve">Example Sentences</w:t>
      </w:r>
    </w:p>
    <w:p w:rsidR="00000000" w:rsidDel="00000000" w:rsidP="00000000" w:rsidRDefault="00000000" w:rsidRPr="00000000" w14:paraId="00000071">
      <w:pPr>
        <w:rPr/>
      </w:pPr>
      <w:r w:rsidDel="00000000" w:rsidR="00000000" w:rsidRPr="00000000">
        <w:rPr>
          <w:rtl w:val="0"/>
        </w:rPr>
        <w:t xml:space="preserve">CLB 5: I want to return this item because it is broken.</w:t>
      </w:r>
    </w:p>
    <w:p w:rsidR="00000000" w:rsidDel="00000000" w:rsidP="00000000" w:rsidRDefault="00000000" w:rsidRPr="00000000" w14:paraId="00000072">
      <w:pPr>
        <w:rPr/>
      </w:pPr>
      <w:r w:rsidDel="00000000" w:rsidR="00000000" w:rsidRPr="00000000">
        <w:rPr>
          <w:rtl w:val="0"/>
        </w:rPr>
        <w:t xml:space="preserve">CLB 7: I would like to request a refund. The item arrived damaged and unusable.</w:t>
      </w:r>
    </w:p>
    <w:p w:rsidR="00000000" w:rsidDel="00000000" w:rsidP="00000000" w:rsidRDefault="00000000" w:rsidRPr="00000000" w14:paraId="00000073">
      <w:pPr>
        <w:rPr/>
      </w:pPr>
      <w:r w:rsidDel="00000000" w:rsidR="00000000" w:rsidRPr="00000000">
        <w:rPr>
          <w:rtl w:val="0"/>
        </w:rPr>
        <w:t xml:space="preserve">Useful Connectors</w:t>
      </w:r>
    </w:p>
    <w:p w:rsidR="00000000" w:rsidDel="00000000" w:rsidP="00000000" w:rsidRDefault="00000000" w:rsidRPr="00000000" w14:paraId="00000074">
      <w:pPr>
        <w:rPr/>
      </w:pPr>
      <w:r w:rsidDel="00000000" w:rsidR="00000000" w:rsidRPr="00000000">
        <w:rPr>
          <w:rtl w:val="0"/>
        </w:rPr>
        <w:t xml:space="preserve">- since: Since the item is damaged, I am asking for a refund.</w:t>
      </w:r>
    </w:p>
    <w:p w:rsidR="00000000" w:rsidDel="00000000" w:rsidP="00000000" w:rsidRDefault="00000000" w:rsidRPr="00000000" w14:paraId="00000075">
      <w:pPr>
        <w:rPr/>
      </w:pPr>
      <w:r w:rsidDel="00000000" w:rsidR="00000000" w:rsidRPr="00000000">
        <w:rPr>
          <w:rtl w:val="0"/>
        </w:rPr>
        <w:t xml:space="preserve">- therefore: It does not work; therefore, I cannot use it.</w:t>
      </w:r>
    </w:p>
    <w:p w:rsidR="00000000" w:rsidDel="00000000" w:rsidP="00000000" w:rsidRDefault="00000000" w:rsidRPr="00000000" w14:paraId="00000076">
      <w:pPr>
        <w:rPr/>
      </w:pPr>
      <w:r w:rsidDel="00000000" w:rsidR="00000000" w:rsidRPr="00000000">
        <w:rPr>
          <w:rtl w:val="0"/>
        </w:rPr>
        <w:t xml:space="preserve">- however: I liked the design; however, the size is wrong.</w:t>
      </w:r>
    </w:p>
    <w:p w:rsidR="00000000" w:rsidDel="00000000" w:rsidP="00000000" w:rsidRDefault="00000000" w:rsidRPr="00000000" w14:paraId="00000077">
      <w:pPr>
        <w:rPr/>
      </w:pPr>
      <w:r w:rsidDel="00000000" w:rsidR="00000000" w:rsidRPr="00000000">
        <w:rPr>
          <w:rtl w:val="0"/>
        </w:rPr>
        <w:t xml:space="preserve">- in addition: It arrived late; in addition, the box was open.</w:t>
      </w:r>
    </w:p>
    <w:p w:rsidR="00000000" w:rsidDel="00000000" w:rsidP="00000000" w:rsidRDefault="00000000" w:rsidRPr="00000000" w14:paraId="00000078">
      <w:pPr>
        <w:rPr/>
      </w:pPr>
      <w:r w:rsidDel="00000000" w:rsidR="00000000" w:rsidRPr="00000000">
        <w:rPr>
          <w:rtl w:val="0"/>
        </w:rPr>
        <w:t xml:space="preserve">Speaking Practice: CELPIP Task 6</w:t>
      </w:r>
    </w:p>
    <w:p w:rsidR="00000000" w:rsidDel="00000000" w:rsidP="00000000" w:rsidRDefault="00000000" w:rsidRPr="00000000" w14:paraId="00000079">
      <w:pPr>
        <w:rPr/>
      </w:pPr>
      <w:r w:rsidDel="00000000" w:rsidR="00000000" w:rsidRPr="00000000">
        <w:rPr>
          <w:rtl w:val="0"/>
        </w:rPr>
        <w:t xml:space="preserve">You bought something online and it arrived damaged. Explain the problem and ask for a solution.</w:t>
      </w:r>
    </w:p>
    <w:p w:rsidR="00000000" w:rsidDel="00000000" w:rsidP="00000000" w:rsidRDefault="00000000" w:rsidRPr="00000000" w14:paraId="0000007A">
      <w:pPr>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2"/>
        <w:rPr/>
      </w:pPr>
      <w:r w:rsidDel="00000000" w:rsidR="00000000" w:rsidRPr="00000000">
        <w:rPr>
          <w:rtl w:val="0"/>
        </w:rPr>
        <w:t xml:space="preserve">Topic 4: Transportation and Driving</w:t>
      </w:r>
    </w:p>
    <w:p w:rsidR="00000000" w:rsidDel="00000000" w:rsidP="00000000" w:rsidRDefault="00000000" w:rsidRPr="00000000" w14:paraId="0000007C">
      <w:pPr>
        <w:rPr/>
      </w:pPr>
      <w:r w:rsidDel="00000000" w:rsidR="00000000" w:rsidRPr="00000000">
        <w:rPr>
          <w:rtl w:val="0"/>
        </w:rPr>
        <w:t xml:space="preserve">Talk about using transit, driving, and arriving on time.</w:t>
      </w:r>
    </w:p>
    <w:p w:rsidR="00000000" w:rsidDel="00000000" w:rsidP="00000000" w:rsidRDefault="00000000" w:rsidRPr="00000000" w14:paraId="0000007D">
      <w:pPr>
        <w:rPr/>
      </w:pPr>
      <w:r w:rsidDel="00000000" w:rsidR="00000000" w:rsidRPr="00000000">
        <w:rPr>
          <w:rtl w:val="0"/>
        </w:rPr>
        <w:t xml:space="preserve">Vocabulary</w:t>
      </w:r>
    </w:p>
    <w:tbl>
      <w:tblPr>
        <w:tblStyle w:val="Table4"/>
        <w:tblW w:w="8640.0" w:type="dxa"/>
        <w:jc w:val="left"/>
        <w:tblInd w:w="-115.0" w:type="dxa"/>
        <w:tblLayout w:type="fixed"/>
        <w:tblLook w:val="040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07E">
            <w:pPr>
              <w:rPr/>
            </w:pPr>
            <w:r w:rsidDel="00000000" w:rsidR="00000000" w:rsidRPr="00000000">
              <w:rPr>
                <w:rtl w:val="0"/>
              </w:rPr>
              <w:t xml:space="preserve">CLB 5 Vocabulary</w:t>
            </w:r>
          </w:p>
        </w:tc>
        <w:tc>
          <w:tcPr/>
          <w:p w:rsidR="00000000" w:rsidDel="00000000" w:rsidP="00000000" w:rsidRDefault="00000000" w:rsidRPr="00000000" w14:paraId="0000007F">
            <w:pPr>
              <w:rPr/>
            </w:pPr>
            <w:r w:rsidDel="00000000" w:rsidR="00000000" w:rsidRPr="00000000">
              <w:rPr>
                <w:rtl w:val="0"/>
              </w:rPr>
              <w:t xml:space="preserve">CLB 7 Vocabulary</w:t>
            </w:r>
          </w:p>
        </w:tc>
      </w:tr>
      <w:tr>
        <w:trPr>
          <w:cantSplit w:val="0"/>
          <w:tblHeader w:val="0"/>
        </w:trPr>
        <w:tc>
          <w:tcPr/>
          <w:p w:rsidR="00000000" w:rsidDel="00000000" w:rsidP="00000000" w:rsidRDefault="00000000" w:rsidRPr="00000000" w14:paraId="00000080">
            <w:pPr>
              <w:rPr/>
            </w:pPr>
            <w:r w:rsidDel="00000000" w:rsidR="00000000" w:rsidRPr="00000000">
              <w:rPr>
                <w:rtl w:val="0"/>
              </w:rPr>
              <w:t xml:space="preserve">bus: a large public vehicle for many passengers</w:t>
            </w:r>
          </w:p>
        </w:tc>
        <w:tc>
          <w:tcPr/>
          <w:p w:rsidR="00000000" w:rsidDel="00000000" w:rsidP="00000000" w:rsidRDefault="00000000" w:rsidRPr="00000000" w14:paraId="00000081">
            <w:pPr>
              <w:rPr/>
            </w:pPr>
            <w:r w:rsidDel="00000000" w:rsidR="00000000" w:rsidRPr="00000000">
              <w:rPr>
                <w:rtl w:val="0"/>
              </w:rPr>
              <w:t xml:space="preserve">transit system: buses and trains in a city</w:t>
            </w:r>
          </w:p>
        </w:tc>
      </w:tr>
      <w:tr>
        <w:trPr>
          <w:cantSplit w:val="0"/>
          <w:tblHeader w:val="0"/>
        </w:trPr>
        <w:tc>
          <w:tcPr/>
          <w:p w:rsidR="00000000" w:rsidDel="00000000" w:rsidP="00000000" w:rsidRDefault="00000000" w:rsidRPr="00000000" w14:paraId="00000082">
            <w:pPr>
              <w:rPr/>
            </w:pPr>
            <w:r w:rsidDel="00000000" w:rsidR="00000000" w:rsidRPr="00000000">
              <w:rPr>
                <w:rtl w:val="0"/>
              </w:rPr>
              <w:t xml:space="preserve">drive: control a car</w:t>
            </w:r>
          </w:p>
        </w:tc>
        <w:tc>
          <w:tcPr/>
          <w:p w:rsidR="00000000" w:rsidDel="00000000" w:rsidP="00000000" w:rsidRDefault="00000000" w:rsidRPr="00000000" w14:paraId="00000083">
            <w:pPr>
              <w:rPr/>
            </w:pPr>
            <w:r w:rsidDel="00000000" w:rsidR="00000000" w:rsidRPr="00000000">
              <w:rPr>
                <w:rtl w:val="0"/>
              </w:rPr>
              <w:t xml:space="preserve">commute: travel between home and work or school</w:t>
            </w:r>
          </w:p>
        </w:tc>
      </w:tr>
      <w:tr>
        <w:trPr>
          <w:cantSplit w:val="0"/>
          <w:tblHeader w:val="0"/>
        </w:trPr>
        <w:tc>
          <w:tcPr/>
          <w:p w:rsidR="00000000" w:rsidDel="00000000" w:rsidP="00000000" w:rsidRDefault="00000000" w:rsidRPr="00000000" w14:paraId="00000084">
            <w:pPr>
              <w:rPr/>
            </w:pPr>
            <w:r w:rsidDel="00000000" w:rsidR="00000000" w:rsidRPr="00000000">
              <w:rPr>
                <w:rtl w:val="0"/>
              </w:rPr>
              <w:t xml:space="preserve">ticket: a small paper that lets you ride once</w:t>
            </w:r>
          </w:p>
        </w:tc>
        <w:tc>
          <w:tcPr/>
          <w:p w:rsidR="00000000" w:rsidDel="00000000" w:rsidP="00000000" w:rsidRDefault="00000000" w:rsidRPr="00000000" w14:paraId="00000085">
            <w:pPr>
              <w:rPr/>
            </w:pPr>
            <w:r w:rsidDel="00000000" w:rsidR="00000000" w:rsidRPr="00000000">
              <w:rPr>
                <w:rtl w:val="0"/>
              </w:rPr>
              <w:t xml:space="preserve">pass: a card that lets you ride many times</w:t>
            </w:r>
          </w:p>
        </w:tc>
      </w:tr>
      <w:tr>
        <w:trPr>
          <w:cantSplit w:val="0"/>
          <w:tblHeader w:val="0"/>
        </w:trPr>
        <w:tc>
          <w:tcPr/>
          <w:p w:rsidR="00000000" w:rsidDel="00000000" w:rsidP="00000000" w:rsidRDefault="00000000" w:rsidRPr="00000000" w14:paraId="00000086">
            <w:pPr>
              <w:rPr/>
            </w:pPr>
            <w:r w:rsidDel="00000000" w:rsidR="00000000" w:rsidRPr="00000000">
              <w:rPr>
                <w:rtl w:val="0"/>
              </w:rPr>
              <w:t xml:space="preserve">wait: stay until something arrives</w:t>
            </w:r>
          </w:p>
        </w:tc>
        <w:tc>
          <w:tcPr/>
          <w:p w:rsidR="00000000" w:rsidDel="00000000" w:rsidP="00000000" w:rsidRDefault="00000000" w:rsidRPr="00000000" w14:paraId="00000087">
            <w:pPr>
              <w:rPr/>
            </w:pPr>
            <w:r w:rsidDel="00000000" w:rsidR="00000000" w:rsidRPr="00000000">
              <w:rPr>
                <w:rtl w:val="0"/>
              </w:rPr>
              <w:t xml:space="preserve">delay: when a bus or train is late</w:t>
            </w:r>
          </w:p>
        </w:tc>
      </w:tr>
      <w:tr>
        <w:trPr>
          <w:cantSplit w:val="0"/>
          <w:tblHeader w:val="0"/>
        </w:trPr>
        <w:tc>
          <w:tcPr/>
          <w:p w:rsidR="00000000" w:rsidDel="00000000" w:rsidP="00000000" w:rsidRDefault="00000000" w:rsidRPr="00000000" w14:paraId="00000088">
            <w:pPr>
              <w:rPr/>
            </w:pPr>
            <w:r w:rsidDel="00000000" w:rsidR="00000000" w:rsidRPr="00000000">
              <w:rPr>
                <w:rtl w:val="0"/>
              </w:rPr>
              <w:t xml:space="preserve">ride: travel inside a vehicle</w:t>
            </w:r>
          </w:p>
        </w:tc>
        <w:tc>
          <w:tcPr/>
          <w:p w:rsidR="00000000" w:rsidDel="00000000" w:rsidP="00000000" w:rsidRDefault="00000000" w:rsidRPr="00000000" w14:paraId="00000089">
            <w:pPr>
              <w:rPr/>
            </w:pPr>
            <w:r w:rsidDel="00000000" w:rsidR="00000000" w:rsidRPr="00000000">
              <w:rPr>
                <w:rtl w:val="0"/>
              </w:rPr>
              <w:t xml:space="preserve">transfer: change from one bus or train to another</w:t>
            </w:r>
          </w:p>
        </w:tc>
      </w:tr>
    </w:tbl>
    <w:p w:rsidR="00000000" w:rsidDel="00000000" w:rsidP="00000000" w:rsidRDefault="00000000" w:rsidRPr="00000000" w14:paraId="0000008A">
      <w:pPr>
        <w:rPr/>
      </w:pPr>
      <w:r w:rsidDel="00000000" w:rsidR="00000000" w:rsidRPr="00000000">
        <w:rPr>
          <w:rtl w:val="0"/>
        </w:rPr>
        <w:t xml:space="preserve">Example Sentences</w:t>
      </w:r>
    </w:p>
    <w:p w:rsidR="00000000" w:rsidDel="00000000" w:rsidP="00000000" w:rsidRDefault="00000000" w:rsidRPr="00000000" w14:paraId="0000008B">
      <w:pPr>
        <w:rPr/>
      </w:pPr>
      <w:r w:rsidDel="00000000" w:rsidR="00000000" w:rsidRPr="00000000">
        <w:rPr>
          <w:rtl w:val="0"/>
        </w:rPr>
        <w:t xml:space="preserve">CLB 5: I ride the bus to work every day.</w:t>
      </w:r>
    </w:p>
    <w:p w:rsidR="00000000" w:rsidDel="00000000" w:rsidP="00000000" w:rsidRDefault="00000000" w:rsidRPr="00000000" w14:paraId="0000008C">
      <w:pPr>
        <w:rPr/>
      </w:pPr>
      <w:r w:rsidDel="00000000" w:rsidR="00000000" w:rsidRPr="00000000">
        <w:rPr>
          <w:rtl w:val="0"/>
        </w:rPr>
        <w:t xml:space="preserve">CLB 7: My commute is often delayed near the intersection, so I catch an earlier train.</w:t>
      </w:r>
    </w:p>
    <w:p w:rsidR="00000000" w:rsidDel="00000000" w:rsidP="00000000" w:rsidRDefault="00000000" w:rsidRPr="00000000" w14:paraId="0000008D">
      <w:pPr>
        <w:rPr/>
      </w:pPr>
      <w:r w:rsidDel="00000000" w:rsidR="00000000" w:rsidRPr="00000000">
        <w:rPr>
          <w:rtl w:val="0"/>
        </w:rPr>
        <w:t xml:space="preserve">Useful Connectors</w:t>
      </w:r>
    </w:p>
    <w:p w:rsidR="00000000" w:rsidDel="00000000" w:rsidP="00000000" w:rsidRDefault="00000000" w:rsidRPr="00000000" w14:paraId="0000008E">
      <w:pPr>
        <w:rPr/>
      </w:pPr>
      <w:r w:rsidDel="00000000" w:rsidR="00000000" w:rsidRPr="00000000">
        <w:rPr>
          <w:rtl w:val="0"/>
        </w:rPr>
        <w:t xml:space="preserve">- because: I take the bus because I do not drive.</w:t>
      </w:r>
    </w:p>
    <w:p w:rsidR="00000000" w:rsidDel="00000000" w:rsidP="00000000" w:rsidRDefault="00000000" w:rsidRPr="00000000" w14:paraId="0000008F">
      <w:pPr>
        <w:rPr/>
      </w:pPr>
      <w:r w:rsidDel="00000000" w:rsidR="00000000" w:rsidRPr="00000000">
        <w:rPr>
          <w:rtl w:val="0"/>
        </w:rPr>
        <w:t xml:space="preserve">- however: The bus is cheap; however, it is slow.</w:t>
      </w:r>
    </w:p>
    <w:p w:rsidR="00000000" w:rsidDel="00000000" w:rsidP="00000000" w:rsidRDefault="00000000" w:rsidRPr="00000000" w14:paraId="00000090">
      <w:pPr>
        <w:rPr/>
      </w:pPr>
      <w:r w:rsidDel="00000000" w:rsidR="00000000" w:rsidRPr="00000000">
        <w:rPr>
          <w:rtl w:val="0"/>
        </w:rPr>
        <w:t xml:space="preserve">- after that: I take the train; after that, I walk.</w:t>
      </w:r>
    </w:p>
    <w:p w:rsidR="00000000" w:rsidDel="00000000" w:rsidP="00000000" w:rsidRDefault="00000000" w:rsidRPr="00000000" w14:paraId="00000091">
      <w:pPr>
        <w:rPr/>
      </w:pPr>
      <w:r w:rsidDel="00000000" w:rsidR="00000000" w:rsidRPr="00000000">
        <w:rPr>
          <w:rtl w:val="0"/>
        </w:rPr>
        <w:t xml:space="preserve">- as a result: The bus was late; as a result, I missed my class.</w:t>
      </w:r>
    </w:p>
    <w:p w:rsidR="00000000" w:rsidDel="00000000" w:rsidP="00000000" w:rsidRDefault="00000000" w:rsidRPr="00000000" w14:paraId="00000092">
      <w:pPr>
        <w:rPr/>
      </w:pPr>
      <w:r w:rsidDel="00000000" w:rsidR="00000000" w:rsidRPr="00000000">
        <w:rPr>
          <w:rtl w:val="0"/>
        </w:rPr>
        <w:t xml:space="preserve">Speaking Practice: CELPIP Task 5</w:t>
      </w:r>
    </w:p>
    <w:p w:rsidR="00000000" w:rsidDel="00000000" w:rsidP="00000000" w:rsidRDefault="00000000" w:rsidRPr="00000000" w14:paraId="00000093">
      <w:pPr>
        <w:rPr/>
      </w:pPr>
      <w:r w:rsidDel="00000000" w:rsidR="00000000" w:rsidRPr="00000000">
        <w:rPr>
          <w:rtl w:val="0"/>
        </w:rPr>
        <w:t xml:space="preserve">You missed your bus and will be late. Explain the situation and how you will fix it.</w:t>
      </w:r>
    </w:p>
    <w:p w:rsidR="00000000" w:rsidDel="00000000" w:rsidP="00000000" w:rsidRDefault="00000000" w:rsidRPr="00000000" w14:paraId="00000094">
      <w:pPr>
        <w:rPr/>
      </w:pP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2"/>
        <w:rPr/>
      </w:pPr>
      <w:r w:rsidDel="00000000" w:rsidR="00000000" w:rsidRPr="00000000">
        <w:rPr>
          <w:rtl w:val="0"/>
        </w:rPr>
        <w:t xml:space="preserve">Topic 5: Work and Job Interviews</w:t>
      </w:r>
    </w:p>
    <w:p w:rsidR="00000000" w:rsidDel="00000000" w:rsidP="00000000" w:rsidRDefault="00000000" w:rsidRPr="00000000" w14:paraId="00000096">
      <w:pPr>
        <w:rPr/>
      </w:pPr>
      <w:r w:rsidDel="00000000" w:rsidR="00000000" w:rsidRPr="00000000">
        <w:rPr>
          <w:rtl w:val="0"/>
        </w:rPr>
        <w:t xml:space="preserve">Discuss your job, tasks, and applying for new roles.</w:t>
      </w:r>
    </w:p>
    <w:p w:rsidR="00000000" w:rsidDel="00000000" w:rsidP="00000000" w:rsidRDefault="00000000" w:rsidRPr="00000000" w14:paraId="00000097">
      <w:pPr>
        <w:rPr/>
      </w:pPr>
      <w:r w:rsidDel="00000000" w:rsidR="00000000" w:rsidRPr="00000000">
        <w:rPr>
          <w:rtl w:val="0"/>
        </w:rPr>
        <w:t xml:space="preserve">Vocabulary</w:t>
      </w:r>
    </w:p>
    <w:tbl>
      <w:tblPr>
        <w:tblStyle w:val="Table5"/>
        <w:tblW w:w="8640.0" w:type="dxa"/>
        <w:jc w:val="left"/>
        <w:tblInd w:w="-115.0" w:type="dxa"/>
        <w:tblLayout w:type="fixed"/>
        <w:tblLook w:val="040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098">
            <w:pPr>
              <w:rPr/>
            </w:pPr>
            <w:r w:rsidDel="00000000" w:rsidR="00000000" w:rsidRPr="00000000">
              <w:rPr>
                <w:rtl w:val="0"/>
              </w:rPr>
              <w:t xml:space="preserve">CLB 5 Vocabulary</w:t>
            </w:r>
          </w:p>
        </w:tc>
        <w:tc>
          <w:tcPr/>
          <w:p w:rsidR="00000000" w:rsidDel="00000000" w:rsidP="00000000" w:rsidRDefault="00000000" w:rsidRPr="00000000" w14:paraId="00000099">
            <w:pPr>
              <w:rPr/>
            </w:pPr>
            <w:r w:rsidDel="00000000" w:rsidR="00000000" w:rsidRPr="00000000">
              <w:rPr>
                <w:rtl w:val="0"/>
              </w:rPr>
              <w:t xml:space="preserve">CLB 7 Vocabulary</w:t>
            </w:r>
          </w:p>
        </w:tc>
      </w:tr>
      <w:tr>
        <w:trPr>
          <w:cantSplit w:val="0"/>
          <w:tblHeader w:val="0"/>
        </w:trPr>
        <w:tc>
          <w:tcPr/>
          <w:p w:rsidR="00000000" w:rsidDel="00000000" w:rsidP="00000000" w:rsidRDefault="00000000" w:rsidRPr="00000000" w14:paraId="0000009A">
            <w:pPr>
              <w:rPr/>
            </w:pPr>
            <w:r w:rsidDel="00000000" w:rsidR="00000000" w:rsidRPr="00000000">
              <w:rPr>
                <w:rtl w:val="0"/>
              </w:rPr>
              <w:t xml:space="preserve">job: the work that you do</w:t>
            </w:r>
          </w:p>
        </w:tc>
        <w:tc>
          <w:tcPr/>
          <w:p w:rsidR="00000000" w:rsidDel="00000000" w:rsidP="00000000" w:rsidRDefault="00000000" w:rsidRPr="00000000" w14:paraId="0000009B">
            <w:pPr>
              <w:rPr/>
            </w:pPr>
            <w:r w:rsidDel="00000000" w:rsidR="00000000" w:rsidRPr="00000000">
              <w:rPr>
                <w:rtl w:val="0"/>
              </w:rPr>
              <w:t xml:space="preserve">position: the title or role in a company</w:t>
            </w:r>
          </w:p>
        </w:tc>
      </w:tr>
      <w:tr>
        <w:trPr>
          <w:cantSplit w:val="0"/>
          <w:tblHeader w:val="0"/>
        </w:trPr>
        <w:tc>
          <w:tcPr/>
          <w:p w:rsidR="00000000" w:rsidDel="00000000" w:rsidP="00000000" w:rsidRDefault="00000000" w:rsidRPr="00000000" w14:paraId="0000009C">
            <w:pPr>
              <w:rPr/>
            </w:pPr>
            <w:r w:rsidDel="00000000" w:rsidR="00000000" w:rsidRPr="00000000">
              <w:rPr>
                <w:rtl w:val="0"/>
              </w:rPr>
              <w:t xml:space="preserve">boss: the person who manages you</w:t>
            </w:r>
          </w:p>
        </w:tc>
        <w:tc>
          <w:tcPr/>
          <w:p w:rsidR="00000000" w:rsidDel="00000000" w:rsidP="00000000" w:rsidRDefault="00000000" w:rsidRPr="00000000" w14:paraId="0000009D">
            <w:pPr>
              <w:rPr/>
            </w:pPr>
            <w:r w:rsidDel="00000000" w:rsidR="00000000" w:rsidRPr="00000000">
              <w:rPr>
                <w:rtl w:val="0"/>
              </w:rPr>
              <w:t xml:space="preserve">supervisor: a person who checks your work</w:t>
            </w:r>
          </w:p>
        </w:tc>
      </w:tr>
      <w:tr>
        <w:trPr>
          <w:cantSplit w:val="0"/>
          <w:tblHeader w:val="0"/>
        </w:trPr>
        <w:tc>
          <w:tcPr/>
          <w:p w:rsidR="00000000" w:rsidDel="00000000" w:rsidP="00000000" w:rsidRDefault="00000000" w:rsidRPr="00000000" w14:paraId="0000009E">
            <w:pPr>
              <w:rPr/>
            </w:pPr>
            <w:r w:rsidDel="00000000" w:rsidR="00000000" w:rsidRPr="00000000">
              <w:rPr>
                <w:rtl w:val="0"/>
              </w:rPr>
              <w:t xml:space="preserve">pay: money you earn for your work</w:t>
            </w:r>
          </w:p>
        </w:tc>
        <w:tc>
          <w:tcPr/>
          <w:p w:rsidR="00000000" w:rsidDel="00000000" w:rsidP="00000000" w:rsidRDefault="00000000" w:rsidRPr="00000000" w14:paraId="0000009F">
            <w:pPr>
              <w:rPr/>
            </w:pPr>
            <w:r w:rsidDel="00000000" w:rsidR="00000000" w:rsidRPr="00000000">
              <w:rPr>
                <w:rtl w:val="0"/>
              </w:rPr>
              <w:t xml:space="preserve">salary: money you earn each year</w:t>
            </w:r>
          </w:p>
        </w:tc>
      </w:tr>
      <w:tr>
        <w:trPr>
          <w:cantSplit w:val="0"/>
          <w:tblHeader w:val="0"/>
        </w:trPr>
        <w:tc>
          <w:tcPr/>
          <w:p w:rsidR="00000000" w:rsidDel="00000000" w:rsidP="00000000" w:rsidRDefault="00000000" w:rsidRPr="00000000" w14:paraId="000000A0">
            <w:pPr>
              <w:rPr/>
            </w:pPr>
            <w:r w:rsidDel="00000000" w:rsidR="00000000" w:rsidRPr="00000000">
              <w:rPr>
                <w:rtl w:val="0"/>
              </w:rPr>
              <w:t xml:space="preserve">tasks: the things you do at work</w:t>
            </w:r>
          </w:p>
        </w:tc>
        <w:tc>
          <w:tcPr/>
          <w:p w:rsidR="00000000" w:rsidDel="00000000" w:rsidP="00000000" w:rsidRDefault="00000000" w:rsidRPr="00000000" w14:paraId="000000A1">
            <w:pPr>
              <w:rPr/>
            </w:pPr>
            <w:r w:rsidDel="00000000" w:rsidR="00000000" w:rsidRPr="00000000">
              <w:rPr>
                <w:rtl w:val="0"/>
              </w:rPr>
              <w:t xml:space="preserve">responsibilities: important duties you must do</w:t>
            </w:r>
          </w:p>
        </w:tc>
      </w:tr>
      <w:tr>
        <w:trPr>
          <w:cantSplit w:val="0"/>
          <w:tblHeader w:val="0"/>
        </w:trPr>
        <w:tc>
          <w:tcPr/>
          <w:p w:rsidR="00000000" w:rsidDel="00000000" w:rsidP="00000000" w:rsidRDefault="00000000" w:rsidRPr="00000000" w14:paraId="000000A2">
            <w:pPr>
              <w:rPr/>
            </w:pPr>
            <w:r w:rsidDel="00000000" w:rsidR="00000000" w:rsidRPr="00000000">
              <w:rPr>
                <w:rtl w:val="0"/>
              </w:rPr>
              <w:t xml:space="preserve">start: begin a job</w:t>
            </w:r>
          </w:p>
        </w:tc>
        <w:tc>
          <w:tcPr/>
          <w:p w:rsidR="00000000" w:rsidDel="00000000" w:rsidP="00000000" w:rsidRDefault="00000000" w:rsidRPr="00000000" w14:paraId="000000A3">
            <w:pPr>
              <w:rPr/>
            </w:pPr>
            <w:r w:rsidDel="00000000" w:rsidR="00000000" w:rsidRPr="00000000">
              <w:rPr>
                <w:rtl w:val="0"/>
              </w:rPr>
              <w:t xml:space="preserve">negotiate: discuss pay or conditions to reach an agreement</w:t>
            </w:r>
          </w:p>
        </w:tc>
      </w:tr>
    </w:tbl>
    <w:p w:rsidR="00000000" w:rsidDel="00000000" w:rsidP="00000000" w:rsidRDefault="00000000" w:rsidRPr="00000000" w14:paraId="000000A4">
      <w:pPr>
        <w:rPr/>
      </w:pPr>
      <w:r w:rsidDel="00000000" w:rsidR="00000000" w:rsidRPr="00000000">
        <w:rPr>
          <w:rtl w:val="0"/>
        </w:rPr>
        <w:t xml:space="preserve">Example Sentences</w:t>
      </w:r>
    </w:p>
    <w:p w:rsidR="00000000" w:rsidDel="00000000" w:rsidP="00000000" w:rsidRDefault="00000000" w:rsidRPr="00000000" w14:paraId="000000A5">
      <w:pPr>
        <w:rPr/>
      </w:pPr>
      <w:r w:rsidDel="00000000" w:rsidR="00000000" w:rsidRPr="00000000">
        <w:rPr>
          <w:rtl w:val="0"/>
        </w:rPr>
        <w:t xml:space="preserve">CLB 5: I work at a store and help customers every day.</w:t>
      </w:r>
    </w:p>
    <w:p w:rsidR="00000000" w:rsidDel="00000000" w:rsidP="00000000" w:rsidRDefault="00000000" w:rsidRPr="00000000" w14:paraId="000000A6">
      <w:pPr>
        <w:rPr/>
      </w:pPr>
      <w:r w:rsidDel="00000000" w:rsidR="00000000" w:rsidRPr="00000000">
        <w:rPr>
          <w:rtl w:val="0"/>
        </w:rPr>
        <w:t xml:space="preserve">CLB 7: I manage a small team and handle complaints. I also negotiate with suppliers.</w:t>
      </w:r>
    </w:p>
    <w:p w:rsidR="00000000" w:rsidDel="00000000" w:rsidP="00000000" w:rsidRDefault="00000000" w:rsidRPr="00000000" w14:paraId="000000A7">
      <w:pPr>
        <w:rPr/>
      </w:pPr>
      <w:r w:rsidDel="00000000" w:rsidR="00000000" w:rsidRPr="00000000">
        <w:rPr>
          <w:rtl w:val="0"/>
        </w:rPr>
        <w:t xml:space="preserve">Useful Connectors</w:t>
      </w:r>
    </w:p>
    <w:p w:rsidR="00000000" w:rsidDel="00000000" w:rsidP="00000000" w:rsidRDefault="00000000" w:rsidRPr="00000000" w14:paraId="000000A8">
      <w:pPr>
        <w:rPr/>
      </w:pPr>
      <w:r w:rsidDel="00000000" w:rsidR="00000000" w:rsidRPr="00000000">
        <w:rPr>
          <w:rtl w:val="0"/>
        </w:rPr>
        <w:t xml:space="preserve">- in addition: I help at the front; in addition, I train new staff.</w:t>
      </w:r>
    </w:p>
    <w:p w:rsidR="00000000" w:rsidDel="00000000" w:rsidP="00000000" w:rsidRDefault="00000000" w:rsidRPr="00000000" w14:paraId="000000A9">
      <w:pPr>
        <w:rPr/>
      </w:pPr>
      <w:r w:rsidDel="00000000" w:rsidR="00000000" w:rsidRPr="00000000">
        <w:rPr>
          <w:rtl w:val="0"/>
        </w:rPr>
        <w:t xml:space="preserve">- however: I like my job; however, the salary is low.</w:t>
      </w:r>
    </w:p>
    <w:p w:rsidR="00000000" w:rsidDel="00000000" w:rsidP="00000000" w:rsidRDefault="00000000" w:rsidRPr="00000000" w14:paraId="000000AA">
      <w:pPr>
        <w:rPr/>
      </w:pPr>
      <w:r w:rsidDel="00000000" w:rsidR="00000000" w:rsidRPr="00000000">
        <w:rPr>
          <w:rtl w:val="0"/>
        </w:rPr>
        <w:t xml:space="preserve">- therefore: I finished a course; therefore, I will apply for a new position.</w:t>
      </w:r>
    </w:p>
    <w:p w:rsidR="00000000" w:rsidDel="00000000" w:rsidP="00000000" w:rsidRDefault="00000000" w:rsidRPr="00000000" w14:paraId="000000AB">
      <w:pPr>
        <w:rPr/>
      </w:pPr>
      <w:r w:rsidDel="00000000" w:rsidR="00000000" w:rsidRPr="00000000">
        <w:rPr>
          <w:rtl w:val="0"/>
        </w:rPr>
        <w:t xml:space="preserve">- for example: I handle returns, for example customer refunds.</w:t>
      </w:r>
    </w:p>
    <w:p w:rsidR="00000000" w:rsidDel="00000000" w:rsidP="00000000" w:rsidRDefault="00000000" w:rsidRPr="00000000" w14:paraId="000000AC">
      <w:pPr>
        <w:rPr/>
      </w:pPr>
      <w:r w:rsidDel="00000000" w:rsidR="00000000" w:rsidRPr="00000000">
        <w:rPr>
          <w:rtl w:val="0"/>
        </w:rPr>
        <w:t xml:space="preserve">Speaking Practice: CELPIP Task 2</w:t>
      </w:r>
    </w:p>
    <w:p w:rsidR="00000000" w:rsidDel="00000000" w:rsidP="00000000" w:rsidRDefault="00000000" w:rsidRPr="00000000" w14:paraId="000000AD">
      <w:pPr>
        <w:rPr/>
      </w:pPr>
      <w:r w:rsidDel="00000000" w:rsidR="00000000" w:rsidRPr="00000000">
        <w:rPr>
          <w:rtl w:val="0"/>
        </w:rPr>
        <w:t xml:space="preserve">You are applying for a job. Describe your experience and explain why you are a good fit.</w:t>
      </w:r>
    </w:p>
    <w:p w:rsidR="00000000" w:rsidDel="00000000" w:rsidP="00000000" w:rsidRDefault="00000000" w:rsidRPr="00000000" w14:paraId="000000AE">
      <w:pPr>
        <w:rPr/>
      </w:pP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2"/>
        <w:rPr/>
      </w:pPr>
      <w:r w:rsidDel="00000000" w:rsidR="00000000" w:rsidRPr="00000000">
        <w:rPr>
          <w:rtl w:val="0"/>
        </w:rPr>
        <w:t xml:space="preserve">Topic 6: Weather and Seasons</w:t>
      </w:r>
    </w:p>
    <w:p w:rsidR="00000000" w:rsidDel="00000000" w:rsidP="00000000" w:rsidRDefault="00000000" w:rsidRPr="00000000" w14:paraId="000000B0">
      <w:pPr>
        <w:rPr/>
      </w:pPr>
      <w:r w:rsidDel="00000000" w:rsidR="00000000" w:rsidRPr="00000000">
        <w:rPr>
          <w:rtl w:val="0"/>
        </w:rPr>
        <w:t xml:space="preserve">Describe the weather and how it changes your plans.</w:t>
      </w:r>
    </w:p>
    <w:p w:rsidR="00000000" w:rsidDel="00000000" w:rsidP="00000000" w:rsidRDefault="00000000" w:rsidRPr="00000000" w14:paraId="000000B1">
      <w:pPr>
        <w:rPr/>
      </w:pPr>
      <w:r w:rsidDel="00000000" w:rsidR="00000000" w:rsidRPr="00000000">
        <w:rPr>
          <w:rtl w:val="0"/>
        </w:rPr>
        <w:t xml:space="preserve">Vocabulary</w:t>
      </w:r>
    </w:p>
    <w:tbl>
      <w:tblPr>
        <w:tblStyle w:val="Table6"/>
        <w:tblW w:w="8640.0" w:type="dxa"/>
        <w:jc w:val="left"/>
        <w:tblInd w:w="-115.0" w:type="dxa"/>
        <w:tblLayout w:type="fixed"/>
        <w:tblLook w:val="040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0B2">
            <w:pPr>
              <w:rPr/>
            </w:pPr>
            <w:r w:rsidDel="00000000" w:rsidR="00000000" w:rsidRPr="00000000">
              <w:rPr>
                <w:rtl w:val="0"/>
              </w:rPr>
              <w:t xml:space="preserve">CLB 5 Vocabulary</w:t>
            </w:r>
          </w:p>
        </w:tc>
        <w:tc>
          <w:tcPr/>
          <w:p w:rsidR="00000000" w:rsidDel="00000000" w:rsidP="00000000" w:rsidRDefault="00000000" w:rsidRPr="00000000" w14:paraId="000000B3">
            <w:pPr>
              <w:rPr/>
            </w:pPr>
            <w:r w:rsidDel="00000000" w:rsidR="00000000" w:rsidRPr="00000000">
              <w:rPr>
                <w:rtl w:val="0"/>
              </w:rPr>
              <w:t xml:space="preserve">CLB 7 Vocabulary</w:t>
            </w:r>
          </w:p>
        </w:tc>
      </w:tr>
      <w:tr>
        <w:trPr>
          <w:cantSplit w:val="0"/>
          <w:tblHeader w:val="0"/>
        </w:trPr>
        <w:tc>
          <w:tcPr/>
          <w:p w:rsidR="00000000" w:rsidDel="00000000" w:rsidP="00000000" w:rsidRDefault="00000000" w:rsidRPr="00000000" w14:paraId="000000B4">
            <w:pPr>
              <w:rPr/>
            </w:pPr>
            <w:r w:rsidDel="00000000" w:rsidR="00000000" w:rsidRPr="00000000">
              <w:rPr>
                <w:rtl w:val="0"/>
              </w:rPr>
              <w:t xml:space="preserve">snow: small pieces of frozen water from the sky</w:t>
            </w:r>
          </w:p>
        </w:tc>
        <w:tc>
          <w:tcPr/>
          <w:p w:rsidR="00000000" w:rsidDel="00000000" w:rsidP="00000000" w:rsidRDefault="00000000" w:rsidRPr="00000000" w14:paraId="000000B5">
            <w:pPr>
              <w:rPr/>
            </w:pPr>
            <w:r w:rsidDel="00000000" w:rsidR="00000000" w:rsidRPr="00000000">
              <w:rPr>
                <w:rtl w:val="0"/>
              </w:rPr>
              <w:t xml:space="preserve">blizzard: very heavy snow with strong wind</w:t>
            </w:r>
          </w:p>
        </w:tc>
      </w:tr>
      <w:tr>
        <w:trPr>
          <w:cantSplit w:val="0"/>
          <w:tblHeader w:val="0"/>
        </w:trPr>
        <w:tc>
          <w:tcPr/>
          <w:p w:rsidR="00000000" w:rsidDel="00000000" w:rsidP="00000000" w:rsidRDefault="00000000" w:rsidRPr="00000000" w14:paraId="000000B6">
            <w:pPr>
              <w:rPr/>
            </w:pPr>
            <w:r w:rsidDel="00000000" w:rsidR="00000000" w:rsidRPr="00000000">
              <w:rPr>
                <w:rtl w:val="0"/>
              </w:rPr>
              <w:t xml:space="preserve">rain: water that falls from clouds</w:t>
            </w:r>
          </w:p>
        </w:tc>
        <w:tc>
          <w:tcPr/>
          <w:p w:rsidR="00000000" w:rsidDel="00000000" w:rsidP="00000000" w:rsidRDefault="00000000" w:rsidRPr="00000000" w14:paraId="000000B7">
            <w:pPr>
              <w:rPr/>
            </w:pPr>
            <w:r w:rsidDel="00000000" w:rsidR="00000000" w:rsidRPr="00000000">
              <w:rPr>
                <w:rtl w:val="0"/>
              </w:rPr>
              <w:t xml:space="preserve">drizzle: light and gentle rain</w:t>
            </w:r>
          </w:p>
        </w:tc>
      </w:tr>
      <w:tr>
        <w:trPr>
          <w:cantSplit w:val="0"/>
          <w:tblHeader w:val="0"/>
        </w:trPr>
        <w:tc>
          <w:tcPr/>
          <w:p w:rsidR="00000000" w:rsidDel="00000000" w:rsidP="00000000" w:rsidRDefault="00000000" w:rsidRPr="00000000" w14:paraId="000000B8">
            <w:pPr>
              <w:rPr/>
            </w:pPr>
            <w:r w:rsidDel="00000000" w:rsidR="00000000" w:rsidRPr="00000000">
              <w:rPr>
                <w:rtl w:val="0"/>
              </w:rPr>
              <w:t xml:space="preserve">hot: high temperature</w:t>
            </w:r>
          </w:p>
        </w:tc>
        <w:tc>
          <w:tcPr/>
          <w:p w:rsidR="00000000" w:rsidDel="00000000" w:rsidP="00000000" w:rsidRDefault="00000000" w:rsidRPr="00000000" w14:paraId="000000B9">
            <w:pPr>
              <w:rPr/>
            </w:pPr>
            <w:r w:rsidDel="00000000" w:rsidR="00000000" w:rsidRPr="00000000">
              <w:rPr>
                <w:rtl w:val="0"/>
              </w:rPr>
              <w:t xml:space="preserve">humid: hot with wet air</w:t>
            </w:r>
          </w:p>
        </w:tc>
      </w:tr>
      <w:tr>
        <w:trPr>
          <w:cantSplit w:val="0"/>
          <w:tblHeader w:val="0"/>
        </w:trPr>
        <w:tc>
          <w:tcPr/>
          <w:p w:rsidR="00000000" w:rsidDel="00000000" w:rsidP="00000000" w:rsidRDefault="00000000" w:rsidRPr="00000000" w14:paraId="000000BA">
            <w:pPr>
              <w:rPr/>
            </w:pPr>
            <w:r w:rsidDel="00000000" w:rsidR="00000000" w:rsidRPr="00000000">
              <w:rPr>
                <w:rtl w:val="0"/>
              </w:rPr>
              <w:t xml:space="preserve">cold: low temperature</w:t>
            </w:r>
          </w:p>
        </w:tc>
        <w:tc>
          <w:tcPr/>
          <w:p w:rsidR="00000000" w:rsidDel="00000000" w:rsidP="00000000" w:rsidRDefault="00000000" w:rsidRPr="00000000" w14:paraId="000000BB">
            <w:pPr>
              <w:rPr/>
            </w:pPr>
            <w:r w:rsidDel="00000000" w:rsidR="00000000" w:rsidRPr="00000000">
              <w:rPr>
                <w:rtl w:val="0"/>
              </w:rPr>
              <w:t xml:space="preserve">chilly: a little cold</w:t>
            </w:r>
          </w:p>
        </w:tc>
      </w:tr>
      <w:tr>
        <w:trPr>
          <w:cantSplit w:val="0"/>
          <w:tblHeader w:val="0"/>
        </w:trPr>
        <w:tc>
          <w:tcPr/>
          <w:p w:rsidR="00000000" w:rsidDel="00000000" w:rsidP="00000000" w:rsidRDefault="00000000" w:rsidRPr="00000000" w14:paraId="000000BC">
            <w:pPr>
              <w:rPr/>
            </w:pPr>
            <w:r w:rsidDel="00000000" w:rsidR="00000000" w:rsidRPr="00000000">
              <w:rPr>
                <w:rtl w:val="0"/>
              </w:rPr>
              <w:t xml:space="preserve">summer: the warm season of the year</w:t>
            </w:r>
          </w:p>
        </w:tc>
        <w:tc>
          <w:tcPr/>
          <w:p w:rsidR="00000000" w:rsidDel="00000000" w:rsidP="00000000" w:rsidRDefault="00000000" w:rsidRPr="00000000" w14:paraId="000000BD">
            <w:pPr>
              <w:rPr/>
            </w:pPr>
            <w:r w:rsidDel="00000000" w:rsidR="00000000" w:rsidRPr="00000000">
              <w:rPr>
                <w:rtl w:val="0"/>
              </w:rPr>
              <w:t xml:space="preserve">seasonal change: when weather moves from one season to another</w:t>
            </w:r>
          </w:p>
        </w:tc>
      </w:tr>
    </w:tbl>
    <w:p w:rsidR="00000000" w:rsidDel="00000000" w:rsidP="00000000" w:rsidRDefault="00000000" w:rsidRPr="00000000" w14:paraId="000000BE">
      <w:pPr>
        <w:rPr/>
      </w:pPr>
      <w:r w:rsidDel="00000000" w:rsidR="00000000" w:rsidRPr="00000000">
        <w:rPr>
          <w:rtl w:val="0"/>
        </w:rPr>
        <w:t xml:space="preserve">Example Sentences</w:t>
      </w:r>
    </w:p>
    <w:p w:rsidR="00000000" w:rsidDel="00000000" w:rsidP="00000000" w:rsidRDefault="00000000" w:rsidRPr="00000000" w14:paraId="000000BF">
      <w:pPr>
        <w:rPr/>
      </w:pPr>
      <w:r w:rsidDel="00000000" w:rsidR="00000000" w:rsidRPr="00000000">
        <w:rPr>
          <w:rtl w:val="0"/>
        </w:rPr>
        <w:t xml:space="preserve">CLB 5: I like summer because it is warm and sunny.</w:t>
      </w:r>
    </w:p>
    <w:p w:rsidR="00000000" w:rsidDel="00000000" w:rsidP="00000000" w:rsidRDefault="00000000" w:rsidRPr="00000000" w14:paraId="000000C0">
      <w:pPr>
        <w:rPr/>
      </w:pPr>
      <w:r w:rsidDel="00000000" w:rsidR="00000000" w:rsidRPr="00000000">
        <w:rPr>
          <w:rtl w:val="0"/>
        </w:rPr>
        <w:t xml:space="preserve">CLB 7: I enjoy the seasonal change in fall. The weather becomes cooler and more comfortable.</w:t>
      </w:r>
    </w:p>
    <w:p w:rsidR="00000000" w:rsidDel="00000000" w:rsidP="00000000" w:rsidRDefault="00000000" w:rsidRPr="00000000" w14:paraId="000000C1">
      <w:pPr>
        <w:rPr/>
      </w:pPr>
      <w:r w:rsidDel="00000000" w:rsidR="00000000" w:rsidRPr="00000000">
        <w:rPr>
          <w:rtl w:val="0"/>
        </w:rPr>
        <w:t xml:space="preserve">Useful Connectors</w:t>
      </w:r>
    </w:p>
    <w:p w:rsidR="00000000" w:rsidDel="00000000" w:rsidP="00000000" w:rsidRDefault="00000000" w:rsidRPr="00000000" w14:paraId="000000C2">
      <w:pPr>
        <w:rPr/>
      </w:pPr>
      <w:r w:rsidDel="00000000" w:rsidR="00000000" w:rsidRPr="00000000">
        <w:rPr>
          <w:rtl w:val="0"/>
        </w:rPr>
        <w:t xml:space="preserve">- since: Since it is humid, we will stay inside.</w:t>
      </w:r>
    </w:p>
    <w:p w:rsidR="00000000" w:rsidDel="00000000" w:rsidP="00000000" w:rsidRDefault="00000000" w:rsidRPr="00000000" w14:paraId="000000C3">
      <w:pPr>
        <w:rPr/>
      </w:pPr>
      <w:r w:rsidDel="00000000" w:rsidR="00000000" w:rsidRPr="00000000">
        <w:rPr>
          <w:rtl w:val="0"/>
        </w:rPr>
        <w:t xml:space="preserve">- however: It is sunny; however, the wind is cold.</w:t>
      </w:r>
    </w:p>
    <w:p w:rsidR="00000000" w:rsidDel="00000000" w:rsidP="00000000" w:rsidRDefault="00000000" w:rsidRPr="00000000" w14:paraId="000000C4">
      <w:pPr>
        <w:rPr/>
      </w:pPr>
      <w:r w:rsidDel="00000000" w:rsidR="00000000" w:rsidRPr="00000000">
        <w:rPr>
          <w:rtl w:val="0"/>
        </w:rPr>
        <w:t xml:space="preserve">- after that: It rains in April; after that, it warms up.</w:t>
      </w:r>
    </w:p>
    <w:p w:rsidR="00000000" w:rsidDel="00000000" w:rsidP="00000000" w:rsidRDefault="00000000" w:rsidRPr="00000000" w14:paraId="000000C5">
      <w:pPr>
        <w:rPr/>
      </w:pPr>
      <w:r w:rsidDel="00000000" w:rsidR="00000000" w:rsidRPr="00000000">
        <w:rPr>
          <w:rtl w:val="0"/>
        </w:rPr>
        <w:t xml:space="preserve">- as a result: It snowed a lot; as a result, the roads are closed.</w:t>
      </w:r>
    </w:p>
    <w:p w:rsidR="00000000" w:rsidDel="00000000" w:rsidP="00000000" w:rsidRDefault="00000000" w:rsidRPr="00000000" w14:paraId="000000C6">
      <w:pPr>
        <w:rPr/>
      </w:pPr>
      <w:r w:rsidDel="00000000" w:rsidR="00000000" w:rsidRPr="00000000">
        <w:rPr>
          <w:rtl w:val="0"/>
        </w:rPr>
        <w:t xml:space="preserve">Speaking Practice: CELPIP Task 7</w:t>
      </w:r>
    </w:p>
    <w:p w:rsidR="00000000" w:rsidDel="00000000" w:rsidP="00000000" w:rsidRDefault="00000000" w:rsidRPr="00000000" w14:paraId="000000C7">
      <w:pPr>
        <w:rPr/>
      </w:pPr>
      <w:r w:rsidDel="00000000" w:rsidR="00000000" w:rsidRPr="00000000">
        <w:rPr>
          <w:rtl w:val="0"/>
        </w:rPr>
        <w:t xml:space="preserve">Do you think it is better to stay home or go out during very bad weather? Give reasons and examples.</w:t>
      </w:r>
    </w:p>
    <w:p w:rsidR="00000000" w:rsidDel="00000000" w:rsidP="00000000" w:rsidRDefault="00000000" w:rsidRPr="00000000" w14:paraId="000000C8">
      <w:pPr>
        <w:rPr/>
      </w:pP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2"/>
        <w:rPr/>
      </w:pPr>
      <w:r w:rsidDel="00000000" w:rsidR="00000000" w:rsidRPr="00000000">
        <w:rPr>
          <w:rtl w:val="0"/>
        </w:rPr>
        <w:t xml:space="preserve">Topic 7: Daily Routine and Time</w:t>
      </w:r>
    </w:p>
    <w:p w:rsidR="00000000" w:rsidDel="00000000" w:rsidP="00000000" w:rsidRDefault="00000000" w:rsidRPr="00000000" w14:paraId="000000CA">
      <w:pPr>
        <w:rPr/>
      </w:pPr>
      <w:r w:rsidDel="00000000" w:rsidR="00000000" w:rsidRPr="00000000">
        <w:rPr>
          <w:rtl w:val="0"/>
        </w:rPr>
        <w:t xml:space="preserve">Talk about your daily schedule and small changes.</w:t>
      </w:r>
    </w:p>
    <w:p w:rsidR="00000000" w:rsidDel="00000000" w:rsidP="00000000" w:rsidRDefault="00000000" w:rsidRPr="00000000" w14:paraId="000000CB">
      <w:pPr>
        <w:rPr/>
      </w:pPr>
      <w:r w:rsidDel="00000000" w:rsidR="00000000" w:rsidRPr="00000000">
        <w:rPr>
          <w:rtl w:val="0"/>
        </w:rPr>
        <w:t xml:space="preserve">Vocabulary</w:t>
      </w:r>
    </w:p>
    <w:tbl>
      <w:tblPr>
        <w:tblStyle w:val="Table7"/>
        <w:tblW w:w="8640.0" w:type="dxa"/>
        <w:jc w:val="left"/>
        <w:tblInd w:w="-115.0" w:type="dxa"/>
        <w:tblLayout w:type="fixed"/>
        <w:tblLook w:val="040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0CC">
            <w:pPr>
              <w:rPr/>
            </w:pPr>
            <w:r w:rsidDel="00000000" w:rsidR="00000000" w:rsidRPr="00000000">
              <w:rPr>
                <w:rtl w:val="0"/>
              </w:rPr>
              <w:t xml:space="preserve">CLB 5 Vocabulary</w:t>
            </w:r>
          </w:p>
        </w:tc>
        <w:tc>
          <w:tcPr/>
          <w:p w:rsidR="00000000" w:rsidDel="00000000" w:rsidP="00000000" w:rsidRDefault="00000000" w:rsidRPr="00000000" w14:paraId="000000CD">
            <w:pPr>
              <w:rPr/>
            </w:pPr>
            <w:r w:rsidDel="00000000" w:rsidR="00000000" w:rsidRPr="00000000">
              <w:rPr>
                <w:rtl w:val="0"/>
              </w:rPr>
              <w:t xml:space="preserve">CLB 7 Vocabulary</w:t>
            </w:r>
          </w:p>
        </w:tc>
      </w:tr>
      <w:tr>
        <w:trPr>
          <w:cantSplit w:val="0"/>
          <w:tblHeader w:val="0"/>
        </w:trPr>
        <w:tc>
          <w:tcPr/>
          <w:p w:rsidR="00000000" w:rsidDel="00000000" w:rsidP="00000000" w:rsidRDefault="00000000" w:rsidRPr="00000000" w14:paraId="000000CE">
            <w:pPr>
              <w:rPr/>
            </w:pPr>
            <w:r w:rsidDel="00000000" w:rsidR="00000000" w:rsidRPr="00000000">
              <w:rPr>
                <w:rtl w:val="0"/>
              </w:rPr>
              <w:t xml:space="preserve">wake up: stop sleeping</w:t>
            </w:r>
          </w:p>
        </w:tc>
        <w:tc>
          <w:tcPr/>
          <w:p w:rsidR="00000000" w:rsidDel="00000000" w:rsidP="00000000" w:rsidRDefault="00000000" w:rsidRPr="00000000" w14:paraId="000000CF">
            <w:pPr>
              <w:rPr/>
            </w:pPr>
            <w:r w:rsidDel="00000000" w:rsidR="00000000" w:rsidRPr="00000000">
              <w:rPr>
                <w:rtl w:val="0"/>
              </w:rPr>
              <w:t xml:space="preserve">get up: leave the bed and start your day</w:t>
            </w:r>
          </w:p>
        </w:tc>
      </w:tr>
      <w:tr>
        <w:trPr>
          <w:cantSplit w:val="0"/>
          <w:tblHeader w:val="0"/>
        </w:trPr>
        <w:tc>
          <w:tcPr/>
          <w:p w:rsidR="00000000" w:rsidDel="00000000" w:rsidP="00000000" w:rsidRDefault="00000000" w:rsidRPr="00000000" w14:paraId="000000D0">
            <w:pPr>
              <w:rPr/>
            </w:pPr>
            <w:r w:rsidDel="00000000" w:rsidR="00000000" w:rsidRPr="00000000">
              <w:rPr>
                <w:rtl w:val="0"/>
              </w:rPr>
              <w:t xml:space="preserve">eat: have food</w:t>
            </w:r>
          </w:p>
        </w:tc>
        <w:tc>
          <w:tcPr/>
          <w:p w:rsidR="00000000" w:rsidDel="00000000" w:rsidP="00000000" w:rsidRDefault="00000000" w:rsidRPr="00000000" w14:paraId="000000D1">
            <w:pPr>
              <w:rPr/>
            </w:pPr>
            <w:r w:rsidDel="00000000" w:rsidR="00000000" w:rsidRPr="00000000">
              <w:rPr>
                <w:rtl w:val="0"/>
              </w:rPr>
              <w:t xml:space="preserve">have breakfast: eat in the morning</w:t>
            </w:r>
          </w:p>
        </w:tc>
      </w:tr>
      <w:tr>
        <w:trPr>
          <w:cantSplit w:val="0"/>
          <w:tblHeader w:val="0"/>
        </w:trPr>
        <w:tc>
          <w:tcPr/>
          <w:p w:rsidR="00000000" w:rsidDel="00000000" w:rsidP="00000000" w:rsidRDefault="00000000" w:rsidRPr="00000000" w14:paraId="000000D2">
            <w:pPr>
              <w:rPr/>
            </w:pPr>
            <w:r w:rsidDel="00000000" w:rsidR="00000000" w:rsidRPr="00000000">
              <w:rPr>
                <w:rtl w:val="0"/>
              </w:rPr>
              <w:t xml:space="preserve">work: do your job</w:t>
            </w:r>
          </w:p>
        </w:tc>
        <w:tc>
          <w:tcPr/>
          <w:p w:rsidR="00000000" w:rsidDel="00000000" w:rsidP="00000000" w:rsidRDefault="00000000" w:rsidRPr="00000000" w14:paraId="000000D3">
            <w:pPr>
              <w:rPr/>
            </w:pPr>
            <w:r w:rsidDel="00000000" w:rsidR="00000000" w:rsidRPr="00000000">
              <w:rPr>
                <w:rtl w:val="0"/>
              </w:rPr>
              <w:t xml:space="preserve">attend a meeting: join a work meeting</w:t>
            </w:r>
          </w:p>
        </w:tc>
      </w:tr>
      <w:tr>
        <w:trPr>
          <w:cantSplit w:val="0"/>
          <w:tblHeader w:val="0"/>
        </w:trPr>
        <w:tc>
          <w:tcPr/>
          <w:p w:rsidR="00000000" w:rsidDel="00000000" w:rsidP="00000000" w:rsidRDefault="00000000" w:rsidRPr="00000000" w14:paraId="000000D4">
            <w:pPr>
              <w:rPr/>
            </w:pPr>
            <w:r w:rsidDel="00000000" w:rsidR="00000000" w:rsidRPr="00000000">
              <w:rPr>
                <w:rtl w:val="0"/>
              </w:rPr>
              <w:t xml:space="preserve">rest: take a short break</w:t>
            </w:r>
          </w:p>
        </w:tc>
        <w:tc>
          <w:tcPr/>
          <w:p w:rsidR="00000000" w:rsidDel="00000000" w:rsidP="00000000" w:rsidRDefault="00000000" w:rsidRPr="00000000" w14:paraId="000000D5">
            <w:pPr>
              <w:rPr/>
            </w:pPr>
            <w:r w:rsidDel="00000000" w:rsidR="00000000" w:rsidRPr="00000000">
              <w:rPr>
                <w:rtl w:val="0"/>
              </w:rPr>
              <w:t xml:space="preserve">relax: rest in a calm way</w:t>
            </w:r>
          </w:p>
        </w:tc>
      </w:tr>
      <w:tr>
        <w:trPr>
          <w:cantSplit w:val="0"/>
          <w:tblHeader w:val="0"/>
        </w:trPr>
        <w:tc>
          <w:tcPr/>
          <w:p w:rsidR="00000000" w:rsidDel="00000000" w:rsidP="00000000" w:rsidRDefault="00000000" w:rsidRPr="00000000" w14:paraId="000000D6">
            <w:pPr>
              <w:rPr/>
            </w:pPr>
            <w:r w:rsidDel="00000000" w:rsidR="00000000" w:rsidRPr="00000000">
              <w:rPr>
                <w:rtl w:val="0"/>
              </w:rPr>
              <w:t xml:space="preserve">sleep: rest at night</w:t>
            </w:r>
          </w:p>
        </w:tc>
        <w:tc>
          <w:tcPr/>
          <w:p w:rsidR="00000000" w:rsidDel="00000000" w:rsidP="00000000" w:rsidRDefault="00000000" w:rsidRPr="00000000" w14:paraId="000000D7">
            <w:pPr>
              <w:rPr/>
            </w:pPr>
            <w:r w:rsidDel="00000000" w:rsidR="00000000" w:rsidRPr="00000000">
              <w:rPr>
                <w:rtl w:val="0"/>
              </w:rPr>
              <w:t xml:space="preserve">go to bed: start sleeping</w:t>
            </w:r>
          </w:p>
        </w:tc>
      </w:tr>
    </w:tbl>
    <w:p w:rsidR="00000000" w:rsidDel="00000000" w:rsidP="00000000" w:rsidRDefault="00000000" w:rsidRPr="00000000" w14:paraId="000000D8">
      <w:pPr>
        <w:rPr/>
      </w:pPr>
      <w:r w:rsidDel="00000000" w:rsidR="00000000" w:rsidRPr="00000000">
        <w:rPr>
          <w:rtl w:val="0"/>
        </w:rPr>
        <w:t xml:space="preserve">Example Sentences</w:t>
      </w:r>
    </w:p>
    <w:p w:rsidR="00000000" w:rsidDel="00000000" w:rsidP="00000000" w:rsidRDefault="00000000" w:rsidRPr="00000000" w14:paraId="000000D9">
      <w:pPr>
        <w:rPr/>
      </w:pPr>
      <w:r w:rsidDel="00000000" w:rsidR="00000000" w:rsidRPr="00000000">
        <w:rPr>
          <w:rtl w:val="0"/>
        </w:rPr>
        <w:t xml:space="preserve">CLB 5: I wake up at seven, have breakfast, and go to work.</w:t>
      </w:r>
    </w:p>
    <w:p w:rsidR="00000000" w:rsidDel="00000000" w:rsidP="00000000" w:rsidRDefault="00000000" w:rsidRPr="00000000" w14:paraId="000000DA">
      <w:pPr>
        <w:rPr/>
      </w:pPr>
      <w:r w:rsidDel="00000000" w:rsidR="00000000" w:rsidRPr="00000000">
        <w:rPr>
          <w:rtl w:val="0"/>
        </w:rPr>
        <w:t xml:space="preserve">CLB 7: My shift starts early, so I get up at six and prepare my meals the night before.</w:t>
      </w:r>
    </w:p>
    <w:p w:rsidR="00000000" w:rsidDel="00000000" w:rsidP="00000000" w:rsidRDefault="00000000" w:rsidRPr="00000000" w14:paraId="000000DB">
      <w:pPr>
        <w:rPr/>
      </w:pPr>
      <w:r w:rsidDel="00000000" w:rsidR="00000000" w:rsidRPr="00000000">
        <w:rPr>
          <w:rtl w:val="0"/>
        </w:rPr>
        <w:t xml:space="preserve">Useful Connectors</w:t>
      </w:r>
    </w:p>
    <w:p w:rsidR="00000000" w:rsidDel="00000000" w:rsidP="00000000" w:rsidRDefault="00000000" w:rsidRPr="00000000" w14:paraId="000000DC">
      <w:pPr>
        <w:rPr/>
      </w:pPr>
      <w:r w:rsidDel="00000000" w:rsidR="00000000" w:rsidRPr="00000000">
        <w:rPr>
          <w:rtl w:val="0"/>
        </w:rPr>
        <w:t xml:space="preserve">- then: I have coffee, then I check emails.</w:t>
      </w:r>
    </w:p>
    <w:p w:rsidR="00000000" w:rsidDel="00000000" w:rsidP="00000000" w:rsidRDefault="00000000" w:rsidRPr="00000000" w14:paraId="000000DD">
      <w:pPr>
        <w:rPr/>
      </w:pPr>
      <w:r w:rsidDel="00000000" w:rsidR="00000000" w:rsidRPr="00000000">
        <w:rPr>
          <w:rtl w:val="0"/>
        </w:rPr>
        <w:t xml:space="preserve">- also: I study English and I also watch short videos.</w:t>
      </w:r>
    </w:p>
    <w:p w:rsidR="00000000" w:rsidDel="00000000" w:rsidP="00000000" w:rsidRDefault="00000000" w:rsidRPr="00000000" w14:paraId="000000DE">
      <w:pPr>
        <w:rPr/>
      </w:pPr>
      <w:r w:rsidDel="00000000" w:rsidR="00000000" w:rsidRPr="00000000">
        <w:rPr>
          <w:rtl w:val="0"/>
        </w:rPr>
        <w:t xml:space="preserve">- as: I sleep early, as I start work at six.</w:t>
      </w:r>
    </w:p>
    <w:p w:rsidR="00000000" w:rsidDel="00000000" w:rsidP="00000000" w:rsidRDefault="00000000" w:rsidRPr="00000000" w14:paraId="000000DF">
      <w:pPr>
        <w:rPr/>
      </w:pPr>
      <w:r w:rsidDel="00000000" w:rsidR="00000000" w:rsidRPr="00000000">
        <w:rPr>
          <w:rtl w:val="0"/>
        </w:rPr>
        <w:t xml:space="preserve">- after that: I finish work; after that, I go for a walk.</w:t>
      </w:r>
    </w:p>
    <w:p w:rsidR="00000000" w:rsidDel="00000000" w:rsidP="00000000" w:rsidRDefault="00000000" w:rsidRPr="00000000" w14:paraId="000000E0">
      <w:pPr>
        <w:rPr/>
      </w:pPr>
      <w:r w:rsidDel="00000000" w:rsidR="00000000" w:rsidRPr="00000000">
        <w:rPr>
          <w:rtl w:val="0"/>
        </w:rPr>
        <w:t xml:space="preserve">Speaking Practice: CELPIP Task 3</w:t>
      </w:r>
    </w:p>
    <w:p w:rsidR="00000000" w:rsidDel="00000000" w:rsidP="00000000" w:rsidRDefault="00000000" w:rsidRPr="00000000" w14:paraId="000000E1">
      <w:pPr>
        <w:rPr/>
      </w:pPr>
      <w:r w:rsidDel="00000000" w:rsidR="00000000" w:rsidRPr="00000000">
        <w:rPr>
          <w:rtl w:val="0"/>
        </w:rPr>
        <w:t xml:space="preserve">Describe your daily routine. What part of the day is most important for you and why?</w:t>
      </w:r>
    </w:p>
    <w:p w:rsidR="00000000" w:rsidDel="00000000" w:rsidP="00000000" w:rsidRDefault="00000000" w:rsidRPr="00000000" w14:paraId="000000E2">
      <w:pPr>
        <w:rPr/>
      </w:pPr>
      <w:r w:rsidDel="00000000" w:rsidR="00000000" w:rsidRPr="00000000">
        <w:br w:type="page"/>
      </w:r>
      <w:r w:rsidDel="00000000" w:rsidR="00000000" w:rsidRPr="00000000">
        <w:rPr>
          <w:rtl w:val="0"/>
        </w:rPr>
      </w:r>
    </w:p>
    <w:p w:rsidR="00000000" w:rsidDel="00000000" w:rsidP="00000000" w:rsidRDefault="00000000" w:rsidRPr="00000000" w14:paraId="000000E3">
      <w:pPr>
        <w:pStyle w:val="Heading2"/>
        <w:rPr/>
      </w:pPr>
      <w:r w:rsidDel="00000000" w:rsidR="00000000" w:rsidRPr="00000000">
        <w:rPr>
          <w:rtl w:val="0"/>
        </w:rPr>
        <w:t xml:space="preserve">Topic 8: Food and Restaurants</w:t>
      </w:r>
    </w:p>
    <w:p w:rsidR="00000000" w:rsidDel="00000000" w:rsidP="00000000" w:rsidRDefault="00000000" w:rsidRPr="00000000" w14:paraId="000000E4">
      <w:pPr>
        <w:rPr/>
      </w:pPr>
      <w:r w:rsidDel="00000000" w:rsidR="00000000" w:rsidRPr="00000000">
        <w:rPr>
          <w:rtl w:val="0"/>
        </w:rPr>
        <w:t xml:space="preserve">Order food, describe meals, and talk about eating out.</w:t>
      </w:r>
    </w:p>
    <w:p w:rsidR="00000000" w:rsidDel="00000000" w:rsidP="00000000" w:rsidRDefault="00000000" w:rsidRPr="00000000" w14:paraId="000000E5">
      <w:pPr>
        <w:rPr/>
      </w:pPr>
      <w:r w:rsidDel="00000000" w:rsidR="00000000" w:rsidRPr="00000000">
        <w:rPr>
          <w:rtl w:val="0"/>
        </w:rPr>
        <w:t xml:space="preserve">Vocabulary</w:t>
      </w:r>
    </w:p>
    <w:tbl>
      <w:tblPr>
        <w:tblStyle w:val="Table8"/>
        <w:tblW w:w="8640.0" w:type="dxa"/>
        <w:jc w:val="left"/>
        <w:tblInd w:w="-115.0" w:type="dxa"/>
        <w:tblLayout w:type="fixed"/>
        <w:tblLook w:val="040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0E6">
            <w:pPr>
              <w:rPr/>
            </w:pPr>
            <w:r w:rsidDel="00000000" w:rsidR="00000000" w:rsidRPr="00000000">
              <w:rPr>
                <w:rtl w:val="0"/>
              </w:rPr>
              <w:t xml:space="preserve">CLB 5 Vocabulary</w:t>
            </w:r>
          </w:p>
        </w:tc>
        <w:tc>
          <w:tcPr/>
          <w:p w:rsidR="00000000" w:rsidDel="00000000" w:rsidP="00000000" w:rsidRDefault="00000000" w:rsidRPr="00000000" w14:paraId="000000E7">
            <w:pPr>
              <w:rPr/>
            </w:pPr>
            <w:r w:rsidDel="00000000" w:rsidR="00000000" w:rsidRPr="00000000">
              <w:rPr>
                <w:rtl w:val="0"/>
              </w:rPr>
              <w:t xml:space="preserve">CLB 7 Vocabulary</w:t>
            </w:r>
          </w:p>
        </w:tc>
      </w:tr>
      <w:tr>
        <w:trPr>
          <w:cantSplit w:val="0"/>
          <w:tblHeader w:val="0"/>
        </w:trPr>
        <w:tc>
          <w:tcPr/>
          <w:p w:rsidR="00000000" w:rsidDel="00000000" w:rsidP="00000000" w:rsidRDefault="00000000" w:rsidRPr="00000000" w14:paraId="000000E8">
            <w:pPr>
              <w:rPr/>
            </w:pPr>
            <w:r w:rsidDel="00000000" w:rsidR="00000000" w:rsidRPr="00000000">
              <w:rPr>
                <w:rtl w:val="0"/>
              </w:rPr>
              <w:t xml:space="preserve">food: things that people eat</w:t>
            </w:r>
          </w:p>
        </w:tc>
        <w:tc>
          <w:tcPr/>
          <w:p w:rsidR="00000000" w:rsidDel="00000000" w:rsidP="00000000" w:rsidRDefault="00000000" w:rsidRPr="00000000" w14:paraId="000000E9">
            <w:pPr>
              <w:rPr/>
            </w:pPr>
            <w:r w:rsidDel="00000000" w:rsidR="00000000" w:rsidRPr="00000000">
              <w:rPr>
                <w:rtl w:val="0"/>
              </w:rPr>
              <w:t xml:space="preserve">dish: one prepared food item</w:t>
            </w:r>
          </w:p>
        </w:tc>
      </w:tr>
      <w:tr>
        <w:trPr>
          <w:cantSplit w:val="0"/>
          <w:tblHeader w:val="0"/>
        </w:trPr>
        <w:tc>
          <w:tcPr/>
          <w:p w:rsidR="00000000" w:rsidDel="00000000" w:rsidP="00000000" w:rsidRDefault="00000000" w:rsidRPr="00000000" w14:paraId="000000EA">
            <w:pPr>
              <w:rPr/>
            </w:pPr>
            <w:r w:rsidDel="00000000" w:rsidR="00000000" w:rsidRPr="00000000">
              <w:rPr>
                <w:rtl w:val="0"/>
              </w:rPr>
              <w:t xml:space="preserve">restaurant: a place where you can buy and eat meals</w:t>
            </w:r>
          </w:p>
        </w:tc>
        <w:tc>
          <w:tcPr/>
          <w:p w:rsidR="00000000" w:rsidDel="00000000" w:rsidP="00000000" w:rsidRDefault="00000000" w:rsidRPr="00000000" w14:paraId="000000EB">
            <w:pPr>
              <w:rPr/>
            </w:pPr>
            <w:r w:rsidDel="00000000" w:rsidR="00000000" w:rsidRPr="00000000">
              <w:rPr>
                <w:rtl w:val="0"/>
              </w:rPr>
              <w:t xml:space="preserve">diner: a small and casual restaurant</w:t>
            </w:r>
          </w:p>
        </w:tc>
      </w:tr>
      <w:tr>
        <w:trPr>
          <w:cantSplit w:val="0"/>
          <w:tblHeader w:val="0"/>
        </w:trPr>
        <w:tc>
          <w:tcPr/>
          <w:p w:rsidR="00000000" w:rsidDel="00000000" w:rsidP="00000000" w:rsidRDefault="00000000" w:rsidRPr="00000000" w14:paraId="000000EC">
            <w:pPr>
              <w:rPr/>
            </w:pPr>
            <w:r w:rsidDel="00000000" w:rsidR="00000000" w:rsidRPr="00000000">
              <w:rPr>
                <w:rtl w:val="0"/>
              </w:rPr>
              <w:t xml:space="preserve">menu: a list of food and drink choices</w:t>
            </w:r>
          </w:p>
        </w:tc>
        <w:tc>
          <w:tcPr/>
          <w:p w:rsidR="00000000" w:rsidDel="00000000" w:rsidP="00000000" w:rsidRDefault="00000000" w:rsidRPr="00000000" w14:paraId="000000ED">
            <w:pPr>
              <w:rPr/>
            </w:pPr>
            <w:r w:rsidDel="00000000" w:rsidR="00000000" w:rsidRPr="00000000">
              <w:rPr>
                <w:rtl w:val="0"/>
              </w:rPr>
              <w:t xml:space="preserve">options: the choices on a menu</w:t>
            </w:r>
          </w:p>
        </w:tc>
      </w:tr>
      <w:tr>
        <w:trPr>
          <w:cantSplit w:val="0"/>
          <w:tblHeader w:val="0"/>
        </w:trPr>
        <w:tc>
          <w:tcPr/>
          <w:p w:rsidR="00000000" w:rsidDel="00000000" w:rsidP="00000000" w:rsidRDefault="00000000" w:rsidRPr="00000000" w14:paraId="000000EE">
            <w:pPr>
              <w:rPr/>
            </w:pPr>
            <w:r w:rsidDel="00000000" w:rsidR="00000000" w:rsidRPr="00000000">
              <w:rPr>
                <w:rtl w:val="0"/>
              </w:rPr>
              <w:t xml:space="preserve">meal: food that you eat at one time</w:t>
            </w:r>
          </w:p>
        </w:tc>
        <w:tc>
          <w:tcPr/>
          <w:p w:rsidR="00000000" w:rsidDel="00000000" w:rsidP="00000000" w:rsidRDefault="00000000" w:rsidRPr="00000000" w14:paraId="000000EF">
            <w:pPr>
              <w:rPr/>
            </w:pPr>
            <w:r w:rsidDel="00000000" w:rsidR="00000000" w:rsidRPr="00000000">
              <w:rPr>
                <w:rtl w:val="0"/>
              </w:rPr>
              <w:t xml:space="preserve">cuisine: a style of cooking such as Italian or Indian</w:t>
            </w:r>
          </w:p>
        </w:tc>
      </w:tr>
      <w:tr>
        <w:trPr>
          <w:cantSplit w:val="0"/>
          <w:tblHeader w:val="0"/>
        </w:trPr>
        <w:tc>
          <w:tcPr/>
          <w:p w:rsidR="00000000" w:rsidDel="00000000" w:rsidP="00000000" w:rsidRDefault="00000000" w:rsidRPr="00000000" w14:paraId="000000F0">
            <w:pPr>
              <w:rPr/>
            </w:pPr>
            <w:r w:rsidDel="00000000" w:rsidR="00000000" w:rsidRPr="00000000">
              <w:rPr>
                <w:rtl w:val="0"/>
              </w:rPr>
              <w:t xml:space="preserve">pay: give money for your meal</w:t>
            </w:r>
          </w:p>
        </w:tc>
        <w:tc>
          <w:tcPr/>
          <w:p w:rsidR="00000000" w:rsidDel="00000000" w:rsidP="00000000" w:rsidRDefault="00000000" w:rsidRPr="00000000" w14:paraId="000000F1">
            <w:pPr>
              <w:rPr/>
            </w:pPr>
            <w:r w:rsidDel="00000000" w:rsidR="00000000" w:rsidRPr="00000000">
              <w:rPr>
                <w:rtl w:val="0"/>
              </w:rPr>
              <w:t xml:space="preserve">split the bill: each person pays part of the total</w:t>
            </w:r>
          </w:p>
        </w:tc>
      </w:tr>
    </w:tbl>
    <w:p w:rsidR="00000000" w:rsidDel="00000000" w:rsidP="00000000" w:rsidRDefault="00000000" w:rsidRPr="00000000" w14:paraId="000000F2">
      <w:pPr>
        <w:rPr/>
      </w:pPr>
      <w:r w:rsidDel="00000000" w:rsidR="00000000" w:rsidRPr="00000000">
        <w:rPr>
          <w:rtl w:val="0"/>
        </w:rPr>
        <w:t xml:space="preserve">Example Sentences</w:t>
      </w:r>
    </w:p>
    <w:p w:rsidR="00000000" w:rsidDel="00000000" w:rsidP="00000000" w:rsidRDefault="00000000" w:rsidRPr="00000000" w14:paraId="000000F3">
      <w:pPr>
        <w:rPr/>
      </w:pPr>
      <w:r w:rsidDel="00000000" w:rsidR="00000000" w:rsidRPr="00000000">
        <w:rPr>
          <w:rtl w:val="0"/>
        </w:rPr>
        <w:t xml:space="preserve">CLB 5: I like to eat at restaurants on weekends.</w:t>
      </w:r>
    </w:p>
    <w:p w:rsidR="00000000" w:rsidDel="00000000" w:rsidP="00000000" w:rsidRDefault="00000000" w:rsidRPr="00000000" w14:paraId="000000F4">
      <w:pPr>
        <w:rPr/>
      </w:pPr>
      <w:r w:rsidDel="00000000" w:rsidR="00000000" w:rsidRPr="00000000">
        <w:rPr>
          <w:rtl w:val="0"/>
        </w:rPr>
        <w:t xml:space="preserve">CLB 7: We usually dine out on weekends and prefer vegetarian cuisine.</w:t>
      </w:r>
    </w:p>
    <w:p w:rsidR="00000000" w:rsidDel="00000000" w:rsidP="00000000" w:rsidRDefault="00000000" w:rsidRPr="00000000" w14:paraId="000000F5">
      <w:pPr>
        <w:rPr/>
      </w:pPr>
      <w:r w:rsidDel="00000000" w:rsidR="00000000" w:rsidRPr="00000000">
        <w:rPr>
          <w:rtl w:val="0"/>
        </w:rPr>
        <w:t xml:space="preserve">Useful Connectors</w:t>
      </w:r>
    </w:p>
    <w:p w:rsidR="00000000" w:rsidDel="00000000" w:rsidP="00000000" w:rsidRDefault="00000000" w:rsidRPr="00000000" w14:paraId="000000F6">
      <w:pPr>
        <w:rPr/>
      </w:pPr>
      <w:r w:rsidDel="00000000" w:rsidR="00000000" w:rsidRPr="00000000">
        <w:rPr>
          <w:rtl w:val="0"/>
        </w:rPr>
        <w:t xml:space="preserve">- in addition: We will order soup; in addition, a salad.</w:t>
      </w:r>
    </w:p>
    <w:p w:rsidR="00000000" w:rsidDel="00000000" w:rsidP="00000000" w:rsidRDefault="00000000" w:rsidRPr="00000000" w14:paraId="000000F7">
      <w:pPr>
        <w:rPr/>
      </w:pPr>
      <w:r w:rsidDel="00000000" w:rsidR="00000000" w:rsidRPr="00000000">
        <w:rPr>
          <w:rtl w:val="0"/>
        </w:rPr>
        <w:t xml:space="preserve">- however: The place is small; however, the food is delicious.</w:t>
      </w:r>
    </w:p>
    <w:p w:rsidR="00000000" w:rsidDel="00000000" w:rsidP="00000000" w:rsidRDefault="00000000" w:rsidRPr="00000000" w14:paraId="000000F8">
      <w:pPr>
        <w:rPr/>
      </w:pPr>
      <w:r w:rsidDel="00000000" w:rsidR="00000000" w:rsidRPr="00000000">
        <w:rPr>
          <w:rtl w:val="0"/>
        </w:rPr>
        <w:t xml:space="preserve">- therefore: It is busy; therefore, we will book a table.</w:t>
      </w:r>
    </w:p>
    <w:p w:rsidR="00000000" w:rsidDel="00000000" w:rsidP="00000000" w:rsidRDefault="00000000" w:rsidRPr="00000000" w14:paraId="000000F9">
      <w:pPr>
        <w:rPr/>
      </w:pPr>
      <w:r w:rsidDel="00000000" w:rsidR="00000000" w:rsidRPr="00000000">
        <w:rPr>
          <w:rtl w:val="0"/>
        </w:rPr>
        <w:t xml:space="preserve">- for example: I like many dishes, for example vegetable curry.</w:t>
      </w:r>
    </w:p>
    <w:p w:rsidR="00000000" w:rsidDel="00000000" w:rsidP="00000000" w:rsidRDefault="00000000" w:rsidRPr="00000000" w14:paraId="000000FA">
      <w:pPr>
        <w:rPr/>
      </w:pPr>
      <w:r w:rsidDel="00000000" w:rsidR="00000000" w:rsidRPr="00000000">
        <w:rPr>
          <w:rtl w:val="0"/>
        </w:rPr>
        <w:t xml:space="preserve">Speaking Practice: CELPIP Task 7</w:t>
      </w:r>
    </w:p>
    <w:p w:rsidR="00000000" w:rsidDel="00000000" w:rsidP="00000000" w:rsidRDefault="00000000" w:rsidRPr="00000000" w14:paraId="000000FB">
      <w:pPr>
        <w:rPr/>
      </w:pPr>
      <w:r w:rsidDel="00000000" w:rsidR="00000000" w:rsidRPr="00000000">
        <w:rPr>
          <w:rtl w:val="0"/>
        </w:rPr>
        <w:t xml:space="preserve">Do you prefer eating at home or at a restaurant? Give reasons and examples.</w:t>
      </w:r>
    </w:p>
    <w:p w:rsidR="00000000" w:rsidDel="00000000" w:rsidP="00000000" w:rsidRDefault="00000000" w:rsidRPr="00000000" w14:paraId="000000FC">
      <w:pPr>
        <w:rPr/>
      </w:pPr>
      <w:r w:rsidDel="00000000" w:rsidR="00000000" w:rsidRPr="00000000">
        <w:br w:type="page"/>
      </w:r>
      <w:r w:rsidDel="00000000" w:rsidR="00000000" w:rsidRPr="00000000">
        <w:rPr>
          <w:rtl w:val="0"/>
        </w:rPr>
      </w:r>
    </w:p>
    <w:p w:rsidR="00000000" w:rsidDel="00000000" w:rsidP="00000000" w:rsidRDefault="00000000" w:rsidRPr="00000000" w14:paraId="000000FD">
      <w:pPr>
        <w:pStyle w:val="Heading2"/>
        <w:rPr/>
      </w:pPr>
      <w:r w:rsidDel="00000000" w:rsidR="00000000" w:rsidRPr="00000000">
        <w:rPr>
          <w:rtl w:val="0"/>
        </w:rPr>
        <w:t xml:space="preserve">Topic 9: Making Plans and Social Life</w:t>
      </w:r>
    </w:p>
    <w:p w:rsidR="00000000" w:rsidDel="00000000" w:rsidP="00000000" w:rsidRDefault="00000000" w:rsidRPr="00000000" w14:paraId="000000FE">
      <w:pPr>
        <w:rPr/>
      </w:pPr>
      <w:r w:rsidDel="00000000" w:rsidR="00000000" w:rsidRPr="00000000">
        <w:rPr>
          <w:rtl w:val="0"/>
        </w:rPr>
        <w:t xml:space="preserve">Invite someone, accept or decline plans, and talk about events.</w:t>
      </w:r>
    </w:p>
    <w:p w:rsidR="00000000" w:rsidDel="00000000" w:rsidP="00000000" w:rsidRDefault="00000000" w:rsidRPr="00000000" w14:paraId="000000FF">
      <w:pPr>
        <w:rPr/>
      </w:pPr>
      <w:r w:rsidDel="00000000" w:rsidR="00000000" w:rsidRPr="00000000">
        <w:rPr>
          <w:rtl w:val="0"/>
        </w:rPr>
        <w:t xml:space="preserve">Vocabulary</w:t>
      </w:r>
    </w:p>
    <w:tbl>
      <w:tblPr>
        <w:tblStyle w:val="Table9"/>
        <w:tblW w:w="8640.0" w:type="dxa"/>
        <w:jc w:val="left"/>
        <w:tblInd w:w="-115.0" w:type="dxa"/>
        <w:tblLayout w:type="fixed"/>
        <w:tblLook w:val="040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100">
            <w:pPr>
              <w:rPr/>
            </w:pPr>
            <w:r w:rsidDel="00000000" w:rsidR="00000000" w:rsidRPr="00000000">
              <w:rPr>
                <w:rtl w:val="0"/>
              </w:rPr>
              <w:t xml:space="preserve">CLB 5 Vocabulary</w:t>
            </w:r>
          </w:p>
        </w:tc>
        <w:tc>
          <w:tcPr/>
          <w:p w:rsidR="00000000" w:rsidDel="00000000" w:rsidP="00000000" w:rsidRDefault="00000000" w:rsidRPr="00000000" w14:paraId="00000101">
            <w:pPr>
              <w:rPr/>
            </w:pPr>
            <w:r w:rsidDel="00000000" w:rsidR="00000000" w:rsidRPr="00000000">
              <w:rPr>
                <w:rtl w:val="0"/>
              </w:rPr>
              <w:t xml:space="preserve">CLB 7 Vocabulary</w:t>
            </w:r>
          </w:p>
        </w:tc>
      </w:tr>
      <w:tr>
        <w:trPr>
          <w:cantSplit w:val="0"/>
          <w:tblHeader w:val="0"/>
        </w:trPr>
        <w:tc>
          <w:tcPr/>
          <w:p w:rsidR="00000000" w:rsidDel="00000000" w:rsidP="00000000" w:rsidRDefault="00000000" w:rsidRPr="00000000" w14:paraId="00000102">
            <w:pPr>
              <w:rPr/>
            </w:pPr>
            <w:r w:rsidDel="00000000" w:rsidR="00000000" w:rsidRPr="00000000">
              <w:rPr>
                <w:rtl w:val="0"/>
              </w:rPr>
              <w:t xml:space="preserve">call: talk to someone on the phone</w:t>
            </w:r>
          </w:p>
        </w:tc>
        <w:tc>
          <w:tcPr/>
          <w:p w:rsidR="00000000" w:rsidDel="00000000" w:rsidP="00000000" w:rsidRDefault="00000000" w:rsidRPr="00000000" w14:paraId="00000103">
            <w:pPr>
              <w:rPr/>
            </w:pPr>
            <w:r w:rsidDel="00000000" w:rsidR="00000000" w:rsidRPr="00000000">
              <w:rPr>
                <w:rtl w:val="0"/>
              </w:rPr>
              <w:t xml:space="preserve">invite: ask someone to come to an event</w:t>
            </w:r>
          </w:p>
        </w:tc>
      </w:tr>
      <w:tr>
        <w:trPr>
          <w:cantSplit w:val="0"/>
          <w:tblHeader w:val="0"/>
        </w:trPr>
        <w:tc>
          <w:tcPr/>
          <w:p w:rsidR="00000000" w:rsidDel="00000000" w:rsidP="00000000" w:rsidRDefault="00000000" w:rsidRPr="00000000" w14:paraId="00000104">
            <w:pPr>
              <w:rPr/>
            </w:pPr>
            <w:r w:rsidDel="00000000" w:rsidR="00000000" w:rsidRPr="00000000">
              <w:rPr>
                <w:rtl w:val="0"/>
              </w:rPr>
              <w:t xml:space="preserve">go: move from one place to another</w:t>
            </w:r>
          </w:p>
        </w:tc>
        <w:tc>
          <w:tcPr/>
          <w:p w:rsidR="00000000" w:rsidDel="00000000" w:rsidP="00000000" w:rsidRDefault="00000000" w:rsidRPr="00000000" w14:paraId="00000105">
            <w:pPr>
              <w:rPr/>
            </w:pPr>
            <w:r w:rsidDel="00000000" w:rsidR="00000000" w:rsidRPr="00000000">
              <w:rPr>
                <w:rtl w:val="0"/>
              </w:rPr>
              <w:t xml:space="preserve">attend: go to an event such as a meeting or party</w:t>
            </w:r>
          </w:p>
        </w:tc>
      </w:tr>
      <w:tr>
        <w:trPr>
          <w:cantSplit w:val="0"/>
          <w:tblHeader w:val="0"/>
        </w:trPr>
        <w:tc>
          <w:tcPr/>
          <w:p w:rsidR="00000000" w:rsidDel="00000000" w:rsidP="00000000" w:rsidRDefault="00000000" w:rsidRPr="00000000" w14:paraId="00000106">
            <w:pPr>
              <w:rPr/>
            </w:pPr>
            <w:r w:rsidDel="00000000" w:rsidR="00000000" w:rsidRPr="00000000">
              <w:rPr>
                <w:rtl w:val="0"/>
              </w:rPr>
              <w:t xml:space="preserve">meet: see someone at a set time</w:t>
            </w:r>
          </w:p>
        </w:tc>
        <w:tc>
          <w:tcPr/>
          <w:p w:rsidR="00000000" w:rsidDel="00000000" w:rsidP="00000000" w:rsidRDefault="00000000" w:rsidRPr="00000000" w14:paraId="00000107">
            <w:pPr>
              <w:rPr/>
            </w:pPr>
            <w:r w:rsidDel="00000000" w:rsidR="00000000" w:rsidRPr="00000000">
              <w:rPr>
                <w:rtl w:val="0"/>
              </w:rPr>
              <w:t xml:space="preserve">schedule: choose a time and date for a meeting</w:t>
            </w:r>
          </w:p>
        </w:tc>
      </w:tr>
      <w:tr>
        <w:trPr>
          <w:cantSplit w:val="0"/>
          <w:tblHeader w:val="0"/>
        </w:trPr>
        <w:tc>
          <w:tcPr/>
          <w:p w:rsidR="00000000" w:rsidDel="00000000" w:rsidP="00000000" w:rsidRDefault="00000000" w:rsidRPr="00000000" w14:paraId="00000108">
            <w:pPr>
              <w:rPr/>
            </w:pPr>
            <w:r w:rsidDel="00000000" w:rsidR="00000000" w:rsidRPr="00000000">
              <w:rPr>
                <w:rtl w:val="0"/>
              </w:rPr>
              <w:t xml:space="preserve">want: wish to do something</w:t>
            </w:r>
          </w:p>
        </w:tc>
        <w:tc>
          <w:tcPr/>
          <w:p w:rsidR="00000000" w:rsidDel="00000000" w:rsidP="00000000" w:rsidRDefault="00000000" w:rsidRPr="00000000" w14:paraId="00000109">
            <w:pPr>
              <w:rPr/>
            </w:pPr>
            <w:r w:rsidDel="00000000" w:rsidR="00000000" w:rsidRPr="00000000">
              <w:rPr>
                <w:rtl w:val="0"/>
              </w:rPr>
              <w:t xml:space="preserve">prefer: like one option more than another</w:t>
            </w:r>
          </w:p>
        </w:tc>
      </w:tr>
      <w:tr>
        <w:trPr>
          <w:cantSplit w:val="0"/>
          <w:tblHeader w:val="0"/>
        </w:trPr>
        <w:tc>
          <w:tcPr/>
          <w:p w:rsidR="00000000" w:rsidDel="00000000" w:rsidP="00000000" w:rsidRDefault="00000000" w:rsidRPr="00000000" w14:paraId="0000010A">
            <w:pPr>
              <w:rPr/>
            </w:pPr>
            <w:r w:rsidDel="00000000" w:rsidR="00000000" w:rsidRPr="00000000">
              <w:rPr>
                <w:rtl w:val="0"/>
              </w:rPr>
              <w:t xml:space="preserve">say: use words to tell someone something</w:t>
            </w:r>
          </w:p>
        </w:tc>
        <w:tc>
          <w:tcPr/>
          <w:p w:rsidR="00000000" w:rsidDel="00000000" w:rsidP="00000000" w:rsidRDefault="00000000" w:rsidRPr="00000000" w14:paraId="0000010B">
            <w:pPr>
              <w:rPr/>
            </w:pPr>
            <w:r w:rsidDel="00000000" w:rsidR="00000000" w:rsidRPr="00000000">
              <w:rPr>
                <w:rtl w:val="0"/>
              </w:rPr>
              <w:t xml:space="preserve">respond: answer a message or invitation</w:t>
            </w:r>
          </w:p>
        </w:tc>
      </w:tr>
    </w:tbl>
    <w:p w:rsidR="00000000" w:rsidDel="00000000" w:rsidP="00000000" w:rsidRDefault="00000000" w:rsidRPr="00000000" w14:paraId="0000010C">
      <w:pPr>
        <w:rPr/>
      </w:pPr>
      <w:r w:rsidDel="00000000" w:rsidR="00000000" w:rsidRPr="00000000">
        <w:rPr>
          <w:rtl w:val="0"/>
        </w:rPr>
        <w:t xml:space="preserve">Example Sentences</w:t>
      </w:r>
    </w:p>
    <w:p w:rsidR="00000000" w:rsidDel="00000000" w:rsidP="00000000" w:rsidRDefault="00000000" w:rsidRPr="00000000" w14:paraId="0000010D">
      <w:pPr>
        <w:rPr/>
      </w:pPr>
      <w:r w:rsidDel="00000000" w:rsidR="00000000" w:rsidRPr="00000000">
        <w:rPr>
          <w:rtl w:val="0"/>
        </w:rPr>
        <w:t xml:space="preserve">CLB 5: I want to meet my friends for a small party.</w:t>
      </w:r>
    </w:p>
    <w:p w:rsidR="00000000" w:rsidDel="00000000" w:rsidP="00000000" w:rsidRDefault="00000000" w:rsidRPr="00000000" w14:paraId="0000010E">
      <w:pPr>
        <w:rPr/>
      </w:pPr>
      <w:r w:rsidDel="00000000" w:rsidR="00000000" w:rsidRPr="00000000">
        <w:rPr>
          <w:rtl w:val="0"/>
        </w:rPr>
        <w:t xml:space="preserve">CLB 7: We scheduled a gathering for Saturday and will confirm the guest list tomorrow.</w:t>
      </w:r>
    </w:p>
    <w:p w:rsidR="00000000" w:rsidDel="00000000" w:rsidP="00000000" w:rsidRDefault="00000000" w:rsidRPr="00000000" w14:paraId="0000010F">
      <w:pPr>
        <w:rPr/>
      </w:pPr>
      <w:r w:rsidDel="00000000" w:rsidR="00000000" w:rsidRPr="00000000">
        <w:rPr>
          <w:rtl w:val="0"/>
        </w:rPr>
        <w:t xml:space="preserve">Useful Connectors</w:t>
      </w:r>
    </w:p>
    <w:p w:rsidR="00000000" w:rsidDel="00000000" w:rsidP="00000000" w:rsidRDefault="00000000" w:rsidRPr="00000000" w14:paraId="00000110">
      <w:pPr>
        <w:rPr/>
      </w:pPr>
      <w:r w:rsidDel="00000000" w:rsidR="00000000" w:rsidRPr="00000000">
        <w:rPr>
          <w:rtl w:val="0"/>
        </w:rPr>
        <w:t xml:space="preserve">- in addition: We will meet; in addition, we will bring snacks.</w:t>
      </w:r>
    </w:p>
    <w:p w:rsidR="00000000" w:rsidDel="00000000" w:rsidP="00000000" w:rsidRDefault="00000000" w:rsidRPr="00000000" w14:paraId="00000111">
      <w:pPr>
        <w:rPr/>
      </w:pPr>
      <w:r w:rsidDel="00000000" w:rsidR="00000000" w:rsidRPr="00000000">
        <w:rPr>
          <w:rtl w:val="0"/>
        </w:rPr>
        <w:t xml:space="preserve">- even though: Even though I am busy, I will try to come.</w:t>
      </w:r>
    </w:p>
    <w:p w:rsidR="00000000" w:rsidDel="00000000" w:rsidP="00000000" w:rsidRDefault="00000000" w:rsidRPr="00000000" w14:paraId="00000112">
      <w:pPr>
        <w:rPr/>
      </w:pPr>
      <w:r w:rsidDel="00000000" w:rsidR="00000000" w:rsidRPr="00000000">
        <w:rPr>
          <w:rtl w:val="0"/>
        </w:rPr>
        <w:t xml:space="preserve">- so that: I will book early so that everyone can join.</w:t>
      </w:r>
    </w:p>
    <w:p w:rsidR="00000000" w:rsidDel="00000000" w:rsidP="00000000" w:rsidRDefault="00000000" w:rsidRPr="00000000" w14:paraId="00000113">
      <w:pPr>
        <w:rPr/>
      </w:pPr>
      <w:r w:rsidDel="00000000" w:rsidR="00000000" w:rsidRPr="00000000">
        <w:rPr>
          <w:rtl w:val="0"/>
        </w:rPr>
        <w:t xml:space="preserve">- for example: We can play games, for example cards.</w:t>
      </w:r>
    </w:p>
    <w:p w:rsidR="00000000" w:rsidDel="00000000" w:rsidP="00000000" w:rsidRDefault="00000000" w:rsidRPr="00000000" w14:paraId="00000114">
      <w:pPr>
        <w:rPr/>
      </w:pPr>
      <w:r w:rsidDel="00000000" w:rsidR="00000000" w:rsidRPr="00000000">
        <w:rPr>
          <w:rtl w:val="0"/>
        </w:rPr>
        <w:t xml:space="preserve">Speaking Practice: CELPIP Task 8</w:t>
      </w:r>
    </w:p>
    <w:p w:rsidR="00000000" w:rsidDel="00000000" w:rsidP="00000000" w:rsidRDefault="00000000" w:rsidRPr="00000000" w14:paraId="00000115">
      <w:pPr>
        <w:rPr/>
      </w:pPr>
      <w:r w:rsidDel="00000000" w:rsidR="00000000" w:rsidRPr="00000000">
        <w:rPr>
          <w:rtl w:val="0"/>
        </w:rPr>
        <w:t xml:space="preserve">Plan a get together for next week. Say who will come, what you will do, and why it will be fun.</w:t>
      </w:r>
    </w:p>
    <w:p w:rsidR="00000000" w:rsidDel="00000000" w:rsidP="00000000" w:rsidRDefault="00000000" w:rsidRPr="00000000" w14:paraId="00000116">
      <w:pPr>
        <w:rPr/>
      </w:pPr>
      <w:r w:rsidDel="00000000" w:rsidR="00000000" w:rsidRPr="00000000">
        <w:br w:type="page"/>
      </w:r>
      <w:r w:rsidDel="00000000" w:rsidR="00000000" w:rsidRPr="00000000">
        <w:rPr>
          <w:rtl w:val="0"/>
        </w:rPr>
      </w:r>
    </w:p>
    <w:p w:rsidR="00000000" w:rsidDel="00000000" w:rsidP="00000000" w:rsidRDefault="00000000" w:rsidRPr="00000000" w14:paraId="00000117">
      <w:pPr>
        <w:pStyle w:val="Heading2"/>
        <w:rPr/>
      </w:pPr>
      <w:r w:rsidDel="00000000" w:rsidR="00000000" w:rsidRPr="00000000">
        <w:rPr>
          <w:rtl w:val="0"/>
        </w:rPr>
        <w:t xml:space="preserve">Topic 10: Community and Volunteering</w:t>
      </w:r>
    </w:p>
    <w:p w:rsidR="00000000" w:rsidDel="00000000" w:rsidP="00000000" w:rsidRDefault="00000000" w:rsidRPr="00000000" w14:paraId="00000118">
      <w:pPr>
        <w:rPr/>
      </w:pPr>
      <w:r w:rsidDel="00000000" w:rsidR="00000000" w:rsidRPr="00000000">
        <w:rPr>
          <w:rtl w:val="0"/>
        </w:rPr>
        <w:t xml:space="preserve">Talk about helping others and joining local programs.</w:t>
      </w:r>
    </w:p>
    <w:p w:rsidR="00000000" w:rsidDel="00000000" w:rsidP="00000000" w:rsidRDefault="00000000" w:rsidRPr="00000000" w14:paraId="00000119">
      <w:pPr>
        <w:rPr/>
      </w:pPr>
      <w:r w:rsidDel="00000000" w:rsidR="00000000" w:rsidRPr="00000000">
        <w:rPr>
          <w:rtl w:val="0"/>
        </w:rPr>
        <w:t xml:space="preserve">Vocabulary</w:t>
      </w:r>
    </w:p>
    <w:tbl>
      <w:tblPr>
        <w:tblStyle w:val="Table10"/>
        <w:tblW w:w="8640.0" w:type="dxa"/>
        <w:jc w:val="left"/>
        <w:tblInd w:w="-115.0" w:type="dxa"/>
        <w:tblLayout w:type="fixed"/>
        <w:tblLook w:val="040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11A">
            <w:pPr>
              <w:rPr/>
            </w:pPr>
            <w:r w:rsidDel="00000000" w:rsidR="00000000" w:rsidRPr="00000000">
              <w:rPr>
                <w:rtl w:val="0"/>
              </w:rPr>
              <w:t xml:space="preserve">CLB 5 Vocabulary</w:t>
            </w:r>
          </w:p>
        </w:tc>
        <w:tc>
          <w:tcPr/>
          <w:p w:rsidR="00000000" w:rsidDel="00000000" w:rsidP="00000000" w:rsidRDefault="00000000" w:rsidRPr="00000000" w14:paraId="0000011B">
            <w:pPr>
              <w:rPr/>
            </w:pPr>
            <w:r w:rsidDel="00000000" w:rsidR="00000000" w:rsidRPr="00000000">
              <w:rPr>
                <w:rtl w:val="0"/>
              </w:rPr>
              <w:t xml:space="preserve">CLB 7 Vocabulary</w:t>
            </w:r>
          </w:p>
        </w:tc>
      </w:tr>
      <w:tr>
        <w:trPr>
          <w:cantSplit w:val="0"/>
          <w:tblHeader w:val="0"/>
        </w:trPr>
        <w:tc>
          <w:tcPr/>
          <w:p w:rsidR="00000000" w:rsidDel="00000000" w:rsidP="00000000" w:rsidRDefault="00000000" w:rsidRPr="00000000" w14:paraId="0000011C">
            <w:pPr>
              <w:rPr/>
            </w:pPr>
            <w:r w:rsidDel="00000000" w:rsidR="00000000" w:rsidRPr="00000000">
              <w:rPr>
                <w:rtl w:val="0"/>
              </w:rPr>
              <w:t xml:space="preserve">help: do something to make life easier for someone</w:t>
            </w:r>
          </w:p>
        </w:tc>
        <w:tc>
          <w:tcPr/>
          <w:p w:rsidR="00000000" w:rsidDel="00000000" w:rsidP="00000000" w:rsidRDefault="00000000" w:rsidRPr="00000000" w14:paraId="0000011D">
            <w:pPr>
              <w:rPr/>
            </w:pPr>
            <w:r w:rsidDel="00000000" w:rsidR="00000000" w:rsidRPr="00000000">
              <w:rPr>
                <w:rtl w:val="0"/>
              </w:rPr>
              <w:t xml:space="preserve">volunteer: help without pay</w:t>
            </w:r>
          </w:p>
        </w:tc>
      </w:tr>
      <w:tr>
        <w:trPr>
          <w:cantSplit w:val="0"/>
          <w:tblHeader w:val="0"/>
        </w:trPr>
        <w:tc>
          <w:tcPr/>
          <w:p w:rsidR="00000000" w:rsidDel="00000000" w:rsidP="00000000" w:rsidRDefault="00000000" w:rsidRPr="00000000" w14:paraId="0000011E">
            <w:pPr>
              <w:rPr/>
            </w:pPr>
            <w:r w:rsidDel="00000000" w:rsidR="00000000" w:rsidRPr="00000000">
              <w:rPr>
                <w:rtl w:val="0"/>
              </w:rPr>
              <w:t xml:space="preserve">join: become part of a group or event</w:t>
            </w:r>
          </w:p>
        </w:tc>
        <w:tc>
          <w:tcPr/>
          <w:p w:rsidR="00000000" w:rsidDel="00000000" w:rsidP="00000000" w:rsidRDefault="00000000" w:rsidRPr="00000000" w14:paraId="0000011F">
            <w:pPr>
              <w:rPr/>
            </w:pPr>
            <w:r w:rsidDel="00000000" w:rsidR="00000000" w:rsidRPr="00000000">
              <w:rPr>
                <w:rtl w:val="0"/>
              </w:rPr>
              <w:t xml:space="preserve">participate: take part in an activity</w:t>
            </w:r>
          </w:p>
        </w:tc>
      </w:tr>
      <w:tr>
        <w:trPr>
          <w:cantSplit w:val="0"/>
          <w:tblHeader w:val="0"/>
        </w:trPr>
        <w:tc>
          <w:tcPr/>
          <w:p w:rsidR="00000000" w:rsidDel="00000000" w:rsidP="00000000" w:rsidRDefault="00000000" w:rsidRPr="00000000" w14:paraId="00000120">
            <w:pPr>
              <w:rPr/>
            </w:pPr>
            <w:r w:rsidDel="00000000" w:rsidR="00000000" w:rsidRPr="00000000">
              <w:rPr>
                <w:rtl w:val="0"/>
              </w:rPr>
              <w:t xml:space="preserve">give: provide something to someone</w:t>
            </w:r>
          </w:p>
        </w:tc>
        <w:tc>
          <w:tcPr/>
          <w:p w:rsidR="00000000" w:rsidDel="00000000" w:rsidP="00000000" w:rsidRDefault="00000000" w:rsidRPr="00000000" w14:paraId="00000121">
            <w:pPr>
              <w:rPr/>
            </w:pPr>
            <w:r w:rsidDel="00000000" w:rsidR="00000000" w:rsidRPr="00000000">
              <w:rPr>
                <w:rtl w:val="0"/>
              </w:rPr>
              <w:t xml:space="preserve">donate: give money or items to help others</w:t>
            </w:r>
          </w:p>
        </w:tc>
      </w:tr>
      <w:tr>
        <w:trPr>
          <w:cantSplit w:val="0"/>
          <w:tblHeader w:val="0"/>
        </w:trPr>
        <w:tc>
          <w:tcPr/>
          <w:p w:rsidR="00000000" w:rsidDel="00000000" w:rsidP="00000000" w:rsidRDefault="00000000" w:rsidRPr="00000000" w14:paraId="00000122">
            <w:pPr>
              <w:rPr/>
            </w:pPr>
            <w:r w:rsidDel="00000000" w:rsidR="00000000" w:rsidRPr="00000000">
              <w:rPr>
                <w:rtl w:val="0"/>
              </w:rPr>
              <w:t xml:space="preserve">organize: plan the details of an event</w:t>
            </w:r>
          </w:p>
        </w:tc>
        <w:tc>
          <w:tcPr/>
          <w:p w:rsidR="00000000" w:rsidDel="00000000" w:rsidP="00000000" w:rsidRDefault="00000000" w:rsidRPr="00000000" w14:paraId="00000123">
            <w:pPr>
              <w:rPr/>
            </w:pPr>
            <w:r w:rsidDel="00000000" w:rsidR="00000000" w:rsidRPr="00000000">
              <w:rPr>
                <w:rtl w:val="0"/>
              </w:rPr>
              <w:t xml:space="preserve">host: run an event and welcome people</w:t>
            </w:r>
          </w:p>
        </w:tc>
      </w:tr>
      <w:tr>
        <w:trPr>
          <w:cantSplit w:val="0"/>
          <w:tblHeader w:val="0"/>
        </w:trPr>
        <w:tc>
          <w:tcPr/>
          <w:p w:rsidR="00000000" w:rsidDel="00000000" w:rsidP="00000000" w:rsidRDefault="00000000" w:rsidRPr="00000000" w14:paraId="00000124">
            <w:pPr>
              <w:rPr/>
            </w:pPr>
            <w:r w:rsidDel="00000000" w:rsidR="00000000" w:rsidRPr="00000000">
              <w:rPr>
                <w:rtl w:val="0"/>
              </w:rPr>
              <w:t xml:space="preserve">clean: make a place free of dirt or mess</w:t>
            </w:r>
          </w:p>
        </w:tc>
        <w:tc>
          <w:tcPr/>
          <w:p w:rsidR="00000000" w:rsidDel="00000000" w:rsidP="00000000" w:rsidRDefault="00000000" w:rsidRPr="00000000" w14:paraId="00000125">
            <w:pPr>
              <w:rPr/>
            </w:pPr>
            <w:r w:rsidDel="00000000" w:rsidR="00000000" w:rsidRPr="00000000">
              <w:rPr>
                <w:rtl w:val="0"/>
              </w:rPr>
              <w:t xml:space="preserve">support: help a person or group over time</w:t>
            </w:r>
          </w:p>
        </w:tc>
      </w:tr>
    </w:tbl>
    <w:p w:rsidR="00000000" w:rsidDel="00000000" w:rsidP="00000000" w:rsidRDefault="00000000" w:rsidRPr="00000000" w14:paraId="00000126">
      <w:pPr>
        <w:rPr/>
      </w:pPr>
      <w:r w:rsidDel="00000000" w:rsidR="00000000" w:rsidRPr="00000000">
        <w:rPr>
          <w:rtl w:val="0"/>
        </w:rPr>
        <w:t xml:space="preserve">Example Sentences</w:t>
      </w:r>
    </w:p>
    <w:p w:rsidR="00000000" w:rsidDel="00000000" w:rsidP="00000000" w:rsidRDefault="00000000" w:rsidRPr="00000000" w14:paraId="00000127">
      <w:pPr>
        <w:rPr/>
      </w:pPr>
      <w:r w:rsidDel="00000000" w:rsidR="00000000" w:rsidRPr="00000000">
        <w:rPr>
          <w:rtl w:val="0"/>
        </w:rPr>
        <w:t xml:space="preserve">CLB 5: I helped at a clean up event in my neighbourhood.</w:t>
      </w:r>
    </w:p>
    <w:p w:rsidR="00000000" w:rsidDel="00000000" w:rsidP="00000000" w:rsidRDefault="00000000" w:rsidRPr="00000000" w14:paraId="00000128">
      <w:pPr>
        <w:rPr/>
      </w:pPr>
      <w:r w:rsidDel="00000000" w:rsidR="00000000" w:rsidRPr="00000000">
        <w:rPr>
          <w:rtl w:val="0"/>
        </w:rPr>
        <w:t xml:space="preserve">CLB 7: I volunteered at a charity to support local residents and organizations.</w:t>
      </w:r>
    </w:p>
    <w:p w:rsidR="00000000" w:rsidDel="00000000" w:rsidP="00000000" w:rsidRDefault="00000000" w:rsidRPr="00000000" w14:paraId="00000129">
      <w:pPr>
        <w:rPr/>
      </w:pPr>
      <w:r w:rsidDel="00000000" w:rsidR="00000000" w:rsidRPr="00000000">
        <w:rPr>
          <w:rtl w:val="0"/>
        </w:rPr>
        <w:t xml:space="preserve">Useful Connectors</w:t>
      </w:r>
    </w:p>
    <w:p w:rsidR="00000000" w:rsidDel="00000000" w:rsidP="00000000" w:rsidRDefault="00000000" w:rsidRPr="00000000" w14:paraId="0000012A">
      <w:pPr>
        <w:rPr/>
      </w:pPr>
      <w:r w:rsidDel="00000000" w:rsidR="00000000" w:rsidRPr="00000000">
        <w:rPr>
          <w:rtl w:val="0"/>
        </w:rPr>
        <w:t xml:space="preserve">- because: I joined because my friend invited me.</w:t>
      </w:r>
    </w:p>
    <w:p w:rsidR="00000000" w:rsidDel="00000000" w:rsidP="00000000" w:rsidRDefault="00000000" w:rsidRPr="00000000" w14:paraId="0000012B">
      <w:pPr>
        <w:rPr/>
      </w:pPr>
      <w:r w:rsidDel="00000000" w:rsidR="00000000" w:rsidRPr="00000000">
        <w:rPr>
          <w:rtl w:val="0"/>
        </w:rPr>
        <w:t xml:space="preserve">- in addition: We cleaned the park; in addition, we planted trees.</w:t>
      </w:r>
    </w:p>
    <w:p w:rsidR="00000000" w:rsidDel="00000000" w:rsidP="00000000" w:rsidRDefault="00000000" w:rsidRPr="00000000" w14:paraId="0000012C">
      <w:pPr>
        <w:rPr/>
      </w:pPr>
      <w:r w:rsidDel="00000000" w:rsidR="00000000" w:rsidRPr="00000000">
        <w:rPr>
          <w:rtl w:val="0"/>
        </w:rPr>
        <w:t xml:space="preserve">- therefore: The event was popular; therefore, we will host it again.</w:t>
      </w:r>
    </w:p>
    <w:p w:rsidR="00000000" w:rsidDel="00000000" w:rsidP="00000000" w:rsidRDefault="00000000" w:rsidRPr="00000000" w14:paraId="0000012D">
      <w:pPr>
        <w:rPr/>
      </w:pPr>
      <w:r w:rsidDel="00000000" w:rsidR="00000000" w:rsidRPr="00000000">
        <w:rPr>
          <w:rtl w:val="0"/>
        </w:rPr>
        <w:t xml:space="preserve">- however: It rained; however, many people still came.</w:t>
      </w:r>
    </w:p>
    <w:p w:rsidR="00000000" w:rsidDel="00000000" w:rsidP="00000000" w:rsidRDefault="00000000" w:rsidRPr="00000000" w14:paraId="0000012E">
      <w:pPr>
        <w:rPr/>
      </w:pPr>
      <w:r w:rsidDel="00000000" w:rsidR="00000000" w:rsidRPr="00000000">
        <w:rPr>
          <w:rtl w:val="0"/>
        </w:rPr>
        <w:t xml:space="preserve">Speaking Practice: CELPIP Task 2</w:t>
      </w:r>
    </w:p>
    <w:p w:rsidR="00000000" w:rsidDel="00000000" w:rsidP="00000000" w:rsidRDefault="00000000" w:rsidRPr="00000000" w14:paraId="0000012F">
      <w:pPr>
        <w:rPr/>
      </w:pPr>
      <w:r w:rsidDel="00000000" w:rsidR="00000000" w:rsidRPr="00000000">
        <w:rPr>
          <w:rtl w:val="0"/>
        </w:rPr>
        <w:t xml:space="preserve">Describe a time you helped your community. What did you do and why was it important?</w:t>
      </w:r>
    </w:p>
    <w:p w:rsidR="00000000" w:rsidDel="00000000" w:rsidP="00000000" w:rsidRDefault="00000000" w:rsidRPr="00000000" w14:paraId="00000130">
      <w:pPr>
        <w:rPr/>
      </w:pPr>
      <w:r w:rsidDel="00000000" w:rsidR="00000000" w:rsidRPr="00000000">
        <w:br w:type="page"/>
      </w:r>
      <w:r w:rsidDel="00000000" w:rsidR="00000000" w:rsidRPr="00000000">
        <w:rPr>
          <w:rtl w:val="0"/>
        </w:rPr>
      </w:r>
    </w:p>
    <w:p w:rsidR="00000000" w:rsidDel="00000000" w:rsidP="00000000" w:rsidRDefault="00000000" w:rsidRPr="00000000" w14:paraId="00000131">
      <w:pPr>
        <w:pStyle w:val="Heading2"/>
        <w:rPr/>
      </w:pPr>
      <w:r w:rsidDel="00000000" w:rsidR="00000000" w:rsidRPr="00000000">
        <w:rPr>
          <w:rtl w:val="0"/>
        </w:rPr>
        <w:t xml:space="preserve">Connector Reference Table</w:t>
      </w:r>
    </w:p>
    <w:p w:rsidR="00000000" w:rsidDel="00000000" w:rsidP="00000000" w:rsidRDefault="00000000" w:rsidRPr="00000000" w14:paraId="00000132">
      <w:pPr>
        <w:rPr/>
      </w:pPr>
      <w:r w:rsidDel="00000000" w:rsidR="00000000" w:rsidRPr="00000000">
        <w:rPr>
          <w:rtl w:val="0"/>
        </w:rPr>
        <w:t xml:space="preserve">Use these words to join ideas. Pick the ones that fit your sentence. You do not need special or complex words to reach CLB 7. Clarity and control are the most important.</w:t>
      </w:r>
    </w:p>
    <w:tbl>
      <w:tblPr>
        <w:tblStyle w:val="Table11"/>
        <w:tblW w:w="8640.0" w:type="dxa"/>
        <w:jc w:val="left"/>
        <w:tblInd w:w="-115.0" w:type="dxa"/>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133">
            <w:pPr>
              <w:rPr/>
            </w:pPr>
            <w:r w:rsidDel="00000000" w:rsidR="00000000" w:rsidRPr="00000000">
              <w:rPr>
                <w:rtl w:val="0"/>
              </w:rPr>
              <w:t xml:space="preserve">Connector</w:t>
            </w:r>
          </w:p>
        </w:tc>
        <w:tc>
          <w:tcPr/>
          <w:p w:rsidR="00000000" w:rsidDel="00000000" w:rsidP="00000000" w:rsidRDefault="00000000" w:rsidRPr="00000000" w14:paraId="00000134">
            <w:pPr>
              <w:rPr/>
            </w:pPr>
            <w:r w:rsidDel="00000000" w:rsidR="00000000" w:rsidRPr="00000000">
              <w:rPr>
                <w:rtl w:val="0"/>
              </w:rPr>
              <w:t xml:space="preserve">Function</w:t>
            </w:r>
          </w:p>
        </w:tc>
        <w:tc>
          <w:tcPr/>
          <w:p w:rsidR="00000000" w:rsidDel="00000000" w:rsidP="00000000" w:rsidRDefault="00000000" w:rsidRPr="00000000" w14:paraId="00000135">
            <w:pPr>
              <w:rPr/>
            </w:pPr>
            <w:r w:rsidDel="00000000" w:rsidR="00000000" w:rsidRPr="00000000">
              <w:rPr>
                <w:rtl w:val="0"/>
              </w:rPr>
              <w:t xml:space="preserve">Mini Example</w:t>
            </w:r>
          </w:p>
        </w:tc>
      </w:tr>
      <w:tr>
        <w:trPr>
          <w:cantSplit w:val="0"/>
          <w:tblHeader w:val="0"/>
        </w:trPr>
        <w:tc>
          <w:tcPr/>
          <w:p w:rsidR="00000000" w:rsidDel="00000000" w:rsidP="00000000" w:rsidRDefault="00000000" w:rsidRPr="00000000" w14:paraId="00000136">
            <w:pPr>
              <w:rPr/>
            </w:pPr>
            <w:r w:rsidDel="00000000" w:rsidR="00000000" w:rsidRPr="00000000">
              <w:rPr>
                <w:rtl w:val="0"/>
              </w:rPr>
              <w:t xml:space="preserve">because</w:t>
            </w:r>
          </w:p>
        </w:tc>
        <w:tc>
          <w:tcPr/>
          <w:p w:rsidR="00000000" w:rsidDel="00000000" w:rsidP="00000000" w:rsidRDefault="00000000" w:rsidRPr="00000000" w14:paraId="00000137">
            <w:pPr>
              <w:rPr/>
            </w:pPr>
            <w:r w:rsidDel="00000000" w:rsidR="00000000" w:rsidRPr="00000000">
              <w:rPr>
                <w:rtl w:val="0"/>
              </w:rPr>
              <w:t xml:space="preserve">reason</w:t>
            </w:r>
          </w:p>
        </w:tc>
        <w:tc>
          <w:tcPr/>
          <w:p w:rsidR="00000000" w:rsidDel="00000000" w:rsidP="00000000" w:rsidRDefault="00000000" w:rsidRPr="00000000" w14:paraId="00000138">
            <w:pPr>
              <w:rPr/>
            </w:pPr>
            <w:r w:rsidDel="00000000" w:rsidR="00000000" w:rsidRPr="00000000">
              <w:rPr>
                <w:rtl w:val="0"/>
              </w:rPr>
              <w:t xml:space="preserve">I stayed home because I felt weak.</w:t>
            </w:r>
          </w:p>
        </w:tc>
      </w:tr>
      <w:tr>
        <w:trPr>
          <w:cantSplit w:val="0"/>
          <w:tblHeader w:val="0"/>
        </w:trPr>
        <w:tc>
          <w:tcPr/>
          <w:p w:rsidR="00000000" w:rsidDel="00000000" w:rsidP="00000000" w:rsidRDefault="00000000" w:rsidRPr="00000000" w14:paraId="00000139">
            <w:pPr>
              <w:rPr/>
            </w:pPr>
            <w:r w:rsidDel="00000000" w:rsidR="00000000" w:rsidRPr="00000000">
              <w:rPr>
                <w:rtl w:val="0"/>
              </w:rPr>
              <w:t xml:space="preserve">since</w:t>
            </w:r>
          </w:p>
        </w:tc>
        <w:tc>
          <w:tcPr/>
          <w:p w:rsidR="00000000" w:rsidDel="00000000" w:rsidP="00000000" w:rsidRDefault="00000000" w:rsidRPr="00000000" w14:paraId="0000013A">
            <w:pPr>
              <w:rPr/>
            </w:pPr>
            <w:r w:rsidDel="00000000" w:rsidR="00000000" w:rsidRPr="00000000">
              <w:rPr>
                <w:rtl w:val="0"/>
              </w:rPr>
              <w:t xml:space="preserve">reason</w:t>
            </w:r>
          </w:p>
        </w:tc>
        <w:tc>
          <w:tcPr/>
          <w:p w:rsidR="00000000" w:rsidDel="00000000" w:rsidP="00000000" w:rsidRDefault="00000000" w:rsidRPr="00000000" w14:paraId="0000013B">
            <w:pPr>
              <w:rPr/>
            </w:pPr>
            <w:r w:rsidDel="00000000" w:rsidR="00000000" w:rsidRPr="00000000">
              <w:rPr>
                <w:rtl w:val="0"/>
              </w:rPr>
              <w:t xml:space="preserve">Since it was late, we left.</w:t>
            </w:r>
          </w:p>
        </w:tc>
      </w:tr>
      <w:tr>
        <w:trPr>
          <w:cantSplit w:val="0"/>
          <w:tblHeader w:val="0"/>
        </w:trPr>
        <w:tc>
          <w:tcPr/>
          <w:p w:rsidR="00000000" w:rsidDel="00000000" w:rsidP="00000000" w:rsidRDefault="00000000" w:rsidRPr="00000000" w14:paraId="0000013C">
            <w:pPr>
              <w:rPr/>
            </w:pPr>
            <w:r w:rsidDel="00000000" w:rsidR="00000000" w:rsidRPr="00000000">
              <w:rPr>
                <w:rtl w:val="0"/>
              </w:rPr>
              <w:t xml:space="preserve">as</w:t>
            </w:r>
          </w:p>
        </w:tc>
        <w:tc>
          <w:tcPr/>
          <w:p w:rsidR="00000000" w:rsidDel="00000000" w:rsidP="00000000" w:rsidRDefault="00000000" w:rsidRPr="00000000" w14:paraId="0000013D">
            <w:pPr>
              <w:rPr/>
            </w:pPr>
            <w:r w:rsidDel="00000000" w:rsidR="00000000" w:rsidRPr="00000000">
              <w:rPr>
                <w:rtl w:val="0"/>
              </w:rPr>
              <w:t xml:space="preserve">reason</w:t>
            </w:r>
          </w:p>
        </w:tc>
        <w:tc>
          <w:tcPr/>
          <w:p w:rsidR="00000000" w:rsidDel="00000000" w:rsidP="00000000" w:rsidRDefault="00000000" w:rsidRPr="00000000" w14:paraId="0000013E">
            <w:pPr>
              <w:rPr/>
            </w:pPr>
            <w:r w:rsidDel="00000000" w:rsidR="00000000" w:rsidRPr="00000000">
              <w:rPr>
                <w:rtl w:val="0"/>
              </w:rPr>
              <w:t xml:space="preserve">As I was tired, I rested.</w:t>
            </w:r>
          </w:p>
        </w:tc>
      </w:tr>
      <w:tr>
        <w:trPr>
          <w:cantSplit w:val="0"/>
          <w:tblHeader w:val="0"/>
        </w:trPr>
        <w:tc>
          <w:tcPr/>
          <w:p w:rsidR="00000000" w:rsidDel="00000000" w:rsidP="00000000" w:rsidRDefault="00000000" w:rsidRPr="00000000" w14:paraId="0000013F">
            <w:pPr>
              <w:rPr/>
            </w:pPr>
            <w:r w:rsidDel="00000000" w:rsidR="00000000" w:rsidRPr="00000000">
              <w:rPr>
                <w:rtl w:val="0"/>
              </w:rPr>
              <w:t xml:space="preserve">so</w:t>
            </w:r>
          </w:p>
        </w:tc>
        <w:tc>
          <w:tcPr/>
          <w:p w:rsidR="00000000" w:rsidDel="00000000" w:rsidP="00000000" w:rsidRDefault="00000000" w:rsidRPr="00000000" w14:paraId="00000140">
            <w:pPr>
              <w:rPr/>
            </w:pPr>
            <w:r w:rsidDel="00000000" w:rsidR="00000000" w:rsidRPr="00000000">
              <w:rPr>
                <w:rtl w:val="0"/>
              </w:rPr>
              <w:t xml:space="preserve">result</w:t>
            </w:r>
          </w:p>
        </w:tc>
        <w:tc>
          <w:tcPr/>
          <w:p w:rsidR="00000000" w:rsidDel="00000000" w:rsidP="00000000" w:rsidRDefault="00000000" w:rsidRPr="00000000" w14:paraId="00000141">
            <w:pPr>
              <w:rPr/>
            </w:pPr>
            <w:r w:rsidDel="00000000" w:rsidR="00000000" w:rsidRPr="00000000">
              <w:rPr>
                <w:rtl w:val="0"/>
              </w:rPr>
              <w:t xml:space="preserve">It was closed, so we went home.</w:t>
            </w:r>
          </w:p>
        </w:tc>
      </w:tr>
      <w:tr>
        <w:trPr>
          <w:cantSplit w:val="0"/>
          <w:tblHeader w:val="0"/>
        </w:trPr>
        <w:tc>
          <w:tcPr/>
          <w:p w:rsidR="00000000" w:rsidDel="00000000" w:rsidP="00000000" w:rsidRDefault="00000000" w:rsidRPr="00000000" w14:paraId="00000142">
            <w:pPr>
              <w:rPr/>
            </w:pPr>
            <w:r w:rsidDel="00000000" w:rsidR="00000000" w:rsidRPr="00000000">
              <w:rPr>
                <w:rtl w:val="0"/>
              </w:rPr>
              <w:t xml:space="preserve">therefore</w:t>
            </w:r>
          </w:p>
        </w:tc>
        <w:tc>
          <w:tcPr/>
          <w:p w:rsidR="00000000" w:rsidDel="00000000" w:rsidP="00000000" w:rsidRDefault="00000000" w:rsidRPr="00000000" w14:paraId="00000143">
            <w:pPr>
              <w:rPr/>
            </w:pPr>
            <w:r w:rsidDel="00000000" w:rsidR="00000000" w:rsidRPr="00000000">
              <w:rPr>
                <w:rtl w:val="0"/>
              </w:rPr>
              <w:t xml:space="preserve">result</w:t>
            </w:r>
          </w:p>
        </w:tc>
        <w:tc>
          <w:tcPr/>
          <w:p w:rsidR="00000000" w:rsidDel="00000000" w:rsidP="00000000" w:rsidRDefault="00000000" w:rsidRPr="00000000" w14:paraId="00000144">
            <w:pPr>
              <w:rPr/>
            </w:pPr>
            <w:r w:rsidDel="00000000" w:rsidR="00000000" w:rsidRPr="00000000">
              <w:rPr>
                <w:rtl w:val="0"/>
              </w:rPr>
              <w:t xml:space="preserve">It was closed; therefore, we went home.</w:t>
            </w:r>
          </w:p>
        </w:tc>
      </w:tr>
      <w:tr>
        <w:trPr>
          <w:cantSplit w:val="0"/>
          <w:tblHeader w:val="0"/>
        </w:trPr>
        <w:tc>
          <w:tcPr/>
          <w:p w:rsidR="00000000" w:rsidDel="00000000" w:rsidP="00000000" w:rsidRDefault="00000000" w:rsidRPr="00000000" w14:paraId="00000145">
            <w:pPr>
              <w:rPr/>
            </w:pPr>
            <w:r w:rsidDel="00000000" w:rsidR="00000000" w:rsidRPr="00000000">
              <w:rPr>
                <w:rtl w:val="0"/>
              </w:rPr>
              <w:t xml:space="preserve">as a result</w:t>
            </w:r>
          </w:p>
        </w:tc>
        <w:tc>
          <w:tcPr/>
          <w:p w:rsidR="00000000" w:rsidDel="00000000" w:rsidP="00000000" w:rsidRDefault="00000000" w:rsidRPr="00000000" w14:paraId="00000146">
            <w:pPr>
              <w:rPr/>
            </w:pPr>
            <w:r w:rsidDel="00000000" w:rsidR="00000000" w:rsidRPr="00000000">
              <w:rPr>
                <w:rtl w:val="0"/>
              </w:rPr>
              <w:t xml:space="preserve">result</w:t>
            </w:r>
          </w:p>
        </w:tc>
        <w:tc>
          <w:tcPr/>
          <w:p w:rsidR="00000000" w:rsidDel="00000000" w:rsidP="00000000" w:rsidRDefault="00000000" w:rsidRPr="00000000" w14:paraId="00000147">
            <w:pPr>
              <w:rPr/>
            </w:pPr>
            <w:r w:rsidDel="00000000" w:rsidR="00000000" w:rsidRPr="00000000">
              <w:rPr>
                <w:rtl w:val="0"/>
              </w:rPr>
              <w:t xml:space="preserve">I studied; as a result, I passed.</w:t>
            </w:r>
          </w:p>
        </w:tc>
      </w:tr>
      <w:tr>
        <w:trPr>
          <w:cantSplit w:val="0"/>
          <w:tblHeader w:val="0"/>
        </w:trPr>
        <w:tc>
          <w:tcPr/>
          <w:p w:rsidR="00000000" w:rsidDel="00000000" w:rsidP="00000000" w:rsidRDefault="00000000" w:rsidRPr="00000000" w14:paraId="00000148">
            <w:pPr>
              <w:rPr/>
            </w:pPr>
            <w:r w:rsidDel="00000000" w:rsidR="00000000" w:rsidRPr="00000000">
              <w:rPr>
                <w:rtl w:val="0"/>
              </w:rPr>
              <w:t xml:space="preserve">and</w:t>
            </w:r>
          </w:p>
        </w:tc>
        <w:tc>
          <w:tcPr/>
          <w:p w:rsidR="00000000" w:rsidDel="00000000" w:rsidP="00000000" w:rsidRDefault="00000000" w:rsidRPr="00000000" w14:paraId="00000149">
            <w:pPr>
              <w:rPr/>
            </w:pPr>
            <w:r w:rsidDel="00000000" w:rsidR="00000000" w:rsidRPr="00000000">
              <w:rPr>
                <w:rtl w:val="0"/>
              </w:rPr>
              <w:t xml:space="preserve">addition</w:t>
            </w:r>
          </w:p>
        </w:tc>
        <w:tc>
          <w:tcPr/>
          <w:p w:rsidR="00000000" w:rsidDel="00000000" w:rsidP="00000000" w:rsidRDefault="00000000" w:rsidRPr="00000000" w14:paraId="0000014A">
            <w:pPr>
              <w:rPr/>
            </w:pPr>
            <w:r w:rsidDel="00000000" w:rsidR="00000000" w:rsidRPr="00000000">
              <w:rPr>
                <w:rtl w:val="0"/>
              </w:rPr>
              <w:t xml:space="preserve">I work and I study.</w:t>
            </w:r>
          </w:p>
        </w:tc>
      </w:tr>
      <w:tr>
        <w:trPr>
          <w:cantSplit w:val="0"/>
          <w:tblHeader w:val="0"/>
        </w:trPr>
        <w:tc>
          <w:tcPr/>
          <w:p w:rsidR="00000000" w:rsidDel="00000000" w:rsidP="00000000" w:rsidRDefault="00000000" w:rsidRPr="00000000" w14:paraId="0000014B">
            <w:pPr>
              <w:rPr/>
            </w:pPr>
            <w:r w:rsidDel="00000000" w:rsidR="00000000" w:rsidRPr="00000000">
              <w:rPr>
                <w:rtl w:val="0"/>
              </w:rPr>
              <w:t xml:space="preserve">also</w:t>
            </w:r>
          </w:p>
        </w:tc>
        <w:tc>
          <w:tcPr/>
          <w:p w:rsidR="00000000" w:rsidDel="00000000" w:rsidP="00000000" w:rsidRDefault="00000000" w:rsidRPr="00000000" w14:paraId="0000014C">
            <w:pPr>
              <w:rPr/>
            </w:pPr>
            <w:r w:rsidDel="00000000" w:rsidR="00000000" w:rsidRPr="00000000">
              <w:rPr>
                <w:rtl w:val="0"/>
              </w:rPr>
              <w:t xml:space="preserve">addition</w:t>
            </w:r>
          </w:p>
        </w:tc>
        <w:tc>
          <w:tcPr/>
          <w:p w:rsidR="00000000" w:rsidDel="00000000" w:rsidP="00000000" w:rsidRDefault="00000000" w:rsidRPr="00000000" w14:paraId="0000014D">
            <w:pPr>
              <w:rPr/>
            </w:pPr>
            <w:r w:rsidDel="00000000" w:rsidR="00000000" w:rsidRPr="00000000">
              <w:rPr>
                <w:rtl w:val="0"/>
              </w:rPr>
              <w:t xml:space="preserve">I work; I also study.</w:t>
            </w:r>
          </w:p>
        </w:tc>
      </w:tr>
      <w:tr>
        <w:trPr>
          <w:cantSplit w:val="0"/>
          <w:tblHeader w:val="0"/>
        </w:trPr>
        <w:tc>
          <w:tcPr/>
          <w:p w:rsidR="00000000" w:rsidDel="00000000" w:rsidP="00000000" w:rsidRDefault="00000000" w:rsidRPr="00000000" w14:paraId="0000014E">
            <w:pPr>
              <w:rPr/>
            </w:pPr>
            <w:r w:rsidDel="00000000" w:rsidR="00000000" w:rsidRPr="00000000">
              <w:rPr>
                <w:rtl w:val="0"/>
              </w:rPr>
              <w:t xml:space="preserve">in addition</w:t>
            </w:r>
          </w:p>
        </w:tc>
        <w:tc>
          <w:tcPr/>
          <w:p w:rsidR="00000000" w:rsidDel="00000000" w:rsidP="00000000" w:rsidRDefault="00000000" w:rsidRPr="00000000" w14:paraId="0000014F">
            <w:pPr>
              <w:rPr/>
            </w:pPr>
            <w:r w:rsidDel="00000000" w:rsidR="00000000" w:rsidRPr="00000000">
              <w:rPr>
                <w:rtl w:val="0"/>
              </w:rPr>
              <w:t xml:space="preserve">addition</w:t>
            </w:r>
          </w:p>
        </w:tc>
        <w:tc>
          <w:tcPr/>
          <w:p w:rsidR="00000000" w:rsidDel="00000000" w:rsidP="00000000" w:rsidRDefault="00000000" w:rsidRPr="00000000" w14:paraId="00000150">
            <w:pPr>
              <w:rPr/>
            </w:pPr>
            <w:r w:rsidDel="00000000" w:rsidR="00000000" w:rsidRPr="00000000">
              <w:rPr>
                <w:rtl w:val="0"/>
              </w:rPr>
              <w:t xml:space="preserve">I work; in addition, I volunteer.</w:t>
            </w:r>
          </w:p>
        </w:tc>
      </w:tr>
      <w:tr>
        <w:trPr>
          <w:cantSplit w:val="0"/>
          <w:tblHeader w:val="0"/>
        </w:trPr>
        <w:tc>
          <w:tcPr/>
          <w:p w:rsidR="00000000" w:rsidDel="00000000" w:rsidP="00000000" w:rsidRDefault="00000000" w:rsidRPr="00000000" w14:paraId="00000151">
            <w:pPr>
              <w:rPr/>
            </w:pPr>
            <w:r w:rsidDel="00000000" w:rsidR="00000000" w:rsidRPr="00000000">
              <w:rPr>
                <w:rtl w:val="0"/>
              </w:rPr>
              <w:t xml:space="preserve">but</w:t>
            </w:r>
          </w:p>
        </w:tc>
        <w:tc>
          <w:tcPr/>
          <w:p w:rsidR="00000000" w:rsidDel="00000000" w:rsidP="00000000" w:rsidRDefault="00000000" w:rsidRPr="00000000" w14:paraId="00000152">
            <w:pPr>
              <w:rPr/>
            </w:pPr>
            <w:r w:rsidDel="00000000" w:rsidR="00000000" w:rsidRPr="00000000">
              <w:rPr>
                <w:rtl w:val="0"/>
              </w:rPr>
              <w:t xml:space="preserve">contrast</w:t>
            </w:r>
          </w:p>
        </w:tc>
        <w:tc>
          <w:tcPr/>
          <w:p w:rsidR="00000000" w:rsidDel="00000000" w:rsidP="00000000" w:rsidRDefault="00000000" w:rsidRPr="00000000" w14:paraId="00000153">
            <w:pPr>
              <w:rPr/>
            </w:pPr>
            <w:r w:rsidDel="00000000" w:rsidR="00000000" w:rsidRPr="00000000">
              <w:rPr>
                <w:rtl w:val="0"/>
              </w:rPr>
              <w:t xml:space="preserve">It is small, but cozy.</w:t>
            </w:r>
          </w:p>
        </w:tc>
      </w:tr>
      <w:tr>
        <w:trPr>
          <w:cantSplit w:val="0"/>
          <w:tblHeader w:val="0"/>
        </w:trPr>
        <w:tc>
          <w:tcPr/>
          <w:p w:rsidR="00000000" w:rsidDel="00000000" w:rsidP="00000000" w:rsidRDefault="00000000" w:rsidRPr="00000000" w14:paraId="00000154">
            <w:pPr>
              <w:rPr/>
            </w:pPr>
            <w:r w:rsidDel="00000000" w:rsidR="00000000" w:rsidRPr="00000000">
              <w:rPr>
                <w:rtl w:val="0"/>
              </w:rPr>
              <w:t xml:space="preserve">however</w:t>
            </w:r>
          </w:p>
        </w:tc>
        <w:tc>
          <w:tcPr/>
          <w:p w:rsidR="00000000" w:rsidDel="00000000" w:rsidP="00000000" w:rsidRDefault="00000000" w:rsidRPr="00000000" w14:paraId="00000155">
            <w:pPr>
              <w:rPr/>
            </w:pPr>
            <w:r w:rsidDel="00000000" w:rsidR="00000000" w:rsidRPr="00000000">
              <w:rPr>
                <w:rtl w:val="0"/>
              </w:rPr>
              <w:t xml:space="preserve">contrast</w:t>
            </w:r>
          </w:p>
        </w:tc>
        <w:tc>
          <w:tcPr/>
          <w:p w:rsidR="00000000" w:rsidDel="00000000" w:rsidP="00000000" w:rsidRDefault="00000000" w:rsidRPr="00000000" w14:paraId="00000156">
            <w:pPr>
              <w:rPr/>
            </w:pPr>
            <w:r w:rsidDel="00000000" w:rsidR="00000000" w:rsidRPr="00000000">
              <w:rPr>
                <w:rtl w:val="0"/>
              </w:rPr>
              <w:t xml:space="preserve">It is small; however, it is cozy.</w:t>
            </w:r>
          </w:p>
        </w:tc>
      </w:tr>
      <w:tr>
        <w:trPr>
          <w:cantSplit w:val="0"/>
          <w:tblHeader w:val="0"/>
        </w:trPr>
        <w:tc>
          <w:tcPr/>
          <w:p w:rsidR="00000000" w:rsidDel="00000000" w:rsidP="00000000" w:rsidRDefault="00000000" w:rsidRPr="00000000" w14:paraId="00000157">
            <w:pPr>
              <w:rPr/>
            </w:pPr>
            <w:r w:rsidDel="00000000" w:rsidR="00000000" w:rsidRPr="00000000">
              <w:rPr>
                <w:rtl w:val="0"/>
              </w:rPr>
              <w:t xml:space="preserve">whereas</w:t>
            </w:r>
          </w:p>
        </w:tc>
        <w:tc>
          <w:tcPr/>
          <w:p w:rsidR="00000000" w:rsidDel="00000000" w:rsidP="00000000" w:rsidRDefault="00000000" w:rsidRPr="00000000" w14:paraId="00000158">
            <w:pPr>
              <w:rPr/>
            </w:pPr>
            <w:r w:rsidDel="00000000" w:rsidR="00000000" w:rsidRPr="00000000">
              <w:rPr>
                <w:rtl w:val="0"/>
              </w:rPr>
              <w:t xml:space="preserve">contrast</w:t>
            </w:r>
          </w:p>
        </w:tc>
        <w:tc>
          <w:tcPr/>
          <w:p w:rsidR="00000000" w:rsidDel="00000000" w:rsidP="00000000" w:rsidRDefault="00000000" w:rsidRPr="00000000" w14:paraId="00000159">
            <w:pPr>
              <w:rPr/>
            </w:pPr>
            <w:r w:rsidDel="00000000" w:rsidR="00000000" w:rsidRPr="00000000">
              <w:rPr>
                <w:rtl w:val="0"/>
              </w:rPr>
              <w:t xml:space="preserve">Buses are slow whereas trains are fast.</w:t>
            </w:r>
          </w:p>
        </w:tc>
      </w:tr>
      <w:tr>
        <w:trPr>
          <w:cantSplit w:val="0"/>
          <w:tblHeader w:val="0"/>
        </w:trPr>
        <w:tc>
          <w:tcPr/>
          <w:p w:rsidR="00000000" w:rsidDel="00000000" w:rsidP="00000000" w:rsidRDefault="00000000" w:rsidRPr="00000000" w14:paraId="0000015A">
            <w:pPr>
              <w:rPr/>
            </w:pPr>
            <w:r w:rsidDel="00000000" w:rsidR="00000000" w:rsidRPr="00000000">
              <w:rPr>
                <w:rtl w:val="0"/>
              </w:rPr>
              <w:t xml:space="preserve">even though</w:t>
            </w:r>
          </w:p>
        </w:tc>
        <w:tc>
          <w:tcPr/>
          <w:p w:rsidR="00000000" w:rsidDel="00000000" w:rsidP="00000000" w:rsidRDefault="00000000" w:rsidRPr="00000000" w14:paraId="0000015B">
            <w:pPr>
              <w:rPr/>
            </w:pPr>
            <w:r w:rsidDel="00000000" w:rsidR="00000000" w:rsidRPr="00000000">
              <w:rPr>
                <w:rtl w:val="0"/>
              </w:rPr>
              <w:t xml:space="preserve">concession</w:t>
            </w:r>
          </w:p>
        </w:tc>
        <w:tc>
          <w:tcPr/>
          <w:p w:rsidR="00000000" w:rsidDel="00000000" w:rsidP="00000000" w:rsidRDefault="00000000" w:rsidRPr="00000000" w14:paraId="0000015C">
            <w:pPr>
              <w:rPr/>
            </w:pPr>
            <w:r w:rsidDel="00000000" w:rsidR="00000000" w:rsidRPr="00000000">
              <w:rPr>
                <w:rtl w:val="0"/>
              </w:rPr>
              <w:t xml:space="preserve">Even though it rained, we went out.</w:t>
            </w:r>
          </w:p>
        </w:tc>
      </w:tr>
      <w:tr>
        <w:trPr>
          <w:cantSplit w:val="0"/>
          <w:tblHeader w:val="0"/>
        </w:trPr>
        <w:tc>
          <w:tcPr/>
          <w:p w:rsidR="00000000" w:rsidDel="00000000" w:rsidP="00000000" w:rsidRDefault="00000000" w:rsidRPr="00000000" w14:paraId="0000015D">
            <w:pPr>
              <w:rPr/>
            </w:pPr>
            <w:r w:rsidDel="00000000" w:rsidR="00000000" w:rsidRPr="00000000">
              <w:rPr>
                <w:rtl w:val="0"/>
              </w:rPr>
              <w:t xml:space="preserve">although</w:t>
            </w:r>
          </w:p>
        </w:tc>
        <w:tc>
          <w:tcPr/>
          <w:p w:rsidR="00000000" w:rsidDel="00000000" w:rsidP="00000000" w:rsidRDefault="00000000" w:rsidRPr="00000000" w14:paraId="0000015E">
            <w:pPr>
              <w:rPr/>
            </w:pPr>
            <w:r w:rsidDel="00000000" w:rsidR="00000000" w:rsidRPr="00000000">
              <w:rPr>
                <w:rtl w:val="0"/>
              </w:rPr>
              <w:t xml:space="preserve">concession</w:t>
            </w:r>
          </w:p>
        </w:tc>
        <w:tc>
          <w:tcPr/>
          <w:p w:rsidR="00000000" w:rsidDel="00000000" w:rsidP="00000000" w:rsidRDefault="00000000" w:rsidRPr="00000000" w14:paraId="0000015F">
            <w:pPr>
              <w:rPr/>
            </w:pPr>
            <w:r w:rsidDel="00000000" w:rsidR="00000000" w:rsidRPr="00000000">
              <w:rPr>
                <w:rtl w:val="0"/>
              </w:rPr>
              <w:t xml:space="preserve">Although I was tired, I finished.</w:t>
            </w:r>
          </w:p>
        </w:tc>
      </w:tr>
      <w:tr>
        <w:trPr>
          <w:cantSplit w:val="0"/>
          <w:tblHeader w:val="0"/>
        </w:trPr>
        <w:tc>
          <w:tcPr/>
          <w:p w:rsidR="00000000" w:rsidDel="00000000" w:rsidP="00000000" w:rsidRDefault="00000000" w:rsidRPr="00000000" w14:paraId="00000160">
            <w:pPr>
              <w:rPr/>
            </w:pPr>
            <w:r w:rsidDel="00000000" w:rsidR="00000000" w:rsidRPr="00000000">
              <w:rPr>
                <w:rtl w:val="0"/>
              </w:rPr>
              <w:t xml:space="preserve">nevertheless</w:t>
            </w:r>
          </w:p>
        </w:tc>
        <w:tc>
          <w:tcPr/>
          <w:p w:rsidR="00000000" w:rsidDel="00000000" w:rsidP="00000000" w:rsidRDefault="00000000" w:rsidRPr="00000000" w14:paraId="00000161">
            <w:pPr>
              <w:rPr/>
            </w:pPr>
            <w:r w:rsidDel="00000000" w:rsidR="00000000" w:rsidRPr="00000000">
              <w:rPr>
                <w:rtl w:val="0"/>
              </w:rPr>
              <w:t xml:space="preserve">concession</w:t>
            </w:r>
          </w:p>
        </w:tc>
        <w:tc>
          <w:tcPr/>
          <w:p w:rsidR="00000000" w:rsidDel="00000000" w:rsidP="00000000" w:rsidRDefault="00000000" w:rsidRPr="00000000" w14:paraId="00000162">
            <w:pPr>
              <w:rPr/>
            </w:pPr>
            <w:r w:rsidDel="00000000" w:rsidR="00000000" w:rsidRPr="00000000">
              <w:rPr>
                <w:rtl w:val="0"/>
              </w:rPr>
              <w:t xml:space="preserve">It was hard; nevertheless, we tried.</w:t>
            </w:r>
          </w:p>
        </w:tc>
      </w:tr>
      <w:tr>
        <w:trPr>
          <w:cantSplit w:val="0"/>
          <w:tblHeader w:val="0"/>
        </w:trPr>
        <w:tc>
          <w:tcPr/>
          <w:p w:rsidR="00000000" w:rsidDel="00000000" w:rsidP="00000000" w:rsidRDefault="00000000" w:rsidRPr="00000000" w14:paraId="00000163">
            <w:pPr>
              <w:rPr/>
            </w:pPr>
            <w:r w:rsidDel="00000000" w:rsidR="00000000" w:rsidRPr="00000000">
              <w:rPr>
                <w:rtl w:val="0"/>
              </w:rPr>
              <w:t xml:space="preserve">then</w:t>
            </w:r>
          </w:p>
        </w:tc>
        <w:tc>
          <w:tcPr/>
          <w:p w:rsidR="00000000" w:rsidDel="00000000" w:rsidP="00000000" w:rsidRDefault="00000000" w:rsidRPr="00000000" w14:paraId="00000164">
            <w:pPr>
              <w:rPr/>
            </w:pPr>
            <w:r w:rsidDel="00000000" w:rsidR="00000000" w:rsidRPr="00000000">
              <w:rPr>
                <w:rtl w:val="0"/>
              </w:rPr>
              <w:t xml:space="preserve">sequence</w:t>
            </w:r>
          </w:p>
        </w:tc>
        <w:tc>
          <w:tcPr/>
          <w:p w:rsidR="00000000" w:rsidDel="00000000" w:rsidP="00000000" w:rsidRDefault="00000000" w:rsidRPr="00000000" w14:paraId="00000165">
            <w:pPr>
              <w:rPr/>
            </w:pPr>
            <w:r w:rsidDel="00000000" w:rsidR="00000000" w:rsidRPr="00000000">
              <w:rPr>
                <w:rtl w:val="0"/>
              </w:rPr>
              <w:t xml:space="preserve">I ate, then I left.</w:t>
            </w:r>
          </w:p>
        </w:tc>
      </w:tr>
      <w:tr>
        <w:trPr>
          <w:cantSplit w:val="0"/>
          <w:tblHeader w:val="0"/>
        </w:trPr>
        <w:tc>
          <w:tcPr/>
          <w:p w:rsidR="00000000" w:rsidDel="00000000" w:rsidP="00000000" w:rsidRDefault="00000000" w:rsidRPr="00000000" w14:paraId="00000166">
            <w:pPr>
              <w:rPr/>
            </w:pPr>
            <w:r w:rsidDel="00000000" w:rsidR="00000000" w:rsidRPr="00000000">
              <w:rPr>
                <w:rtl w:val="0"/>
              </w:rPr>
              <w:t xml:space="preserve">after that</w:t>
            </w:r>
          </w:p>
        </w:tc>
        <w:tc>
          <w:tcPr/>
          <w:p w:rsidR="00000000" w:rsidDel="00000000" w:rsidP="00000000" w:rsidRDefault="00000000" w:rsidRPr="00000000" w14:paraId="00000167">
            <w:pPr>
              <w:rPr/>
            </w:pPr>
            <w:r w:rsidDel="00000000" w:rsidR="00000000" w:rsidRPr="00000000">
              <w:rPr>
                <w:rtl w:val="0"/>
              </w:rPr>
              <w:t xml:space="preserve">sequence</w:t>
            </w:r>
          </w:p>
        </w:tc>
        <w:tc>
          <w:tcPr/>
          <w:p w:rsidR="00000000" w:rsidDel="00000000" w:rsidP="00000000" w:rsidRDefault="00000000" w:rsidRPr="00000000" w14:paraId="00000168">
            <w:pPr>
              <w:rPr/>
            </w:pPr>
            <w:r w:rsidDel="00000000" w:rsidR="00000000" w:rsidRPr="00000000">
              <w:rPr>
                <w:rtl w:val="0"/>
              </w:rPr>
              <w:t xml:space="preserve">We met; after that, we ate.</w:t>
            </w:r>
          </w:p>
        </w:tc>
      </w:tr>
      <w:tr>
        <w:trPr>
          <w:cantSplit w:val="0"/>
          <w:tblHeader w:val="0"/>
        </w:trPr>
        <w:tc>
          <w:tcPr/>
          <w:p w:rsidR="00000000" w:rsidDel="00000000" w:rsidP="00000000" w:rsidRDefault="00000000" w:rsidRPr="00000000" w14:paraId="00000169">
            <w:pPr>
              <w:rPr/>
            </w:pPr>
            <w:r w:rsidDel="00000000" w:rsidR="00000000" w:rsidRPr="00000000">
              <w:rPr>
                <w:rtl w:val="0"/>
              </w:rPr>
              <w:t xml:space="preserve">meanwhile</w:t>
            </w:r>
          </w:p>
        </w:tc>
        <w:tc>
          <w:tcPr/>
          <w:p w:rsidR="00000000" w:rsidDel="00000000" w:rsidP="00000000" w:rsidRDefault="00000000" w:rsidRPr="00000000" w14:paraId="0000016A">
            <w:pPr>
              <w:rPr/>
            </w:pPr>
            <w:r w:rsidDel="00000000" w:rsidR="00000000" w:rsidRPr="00000000">
              <w:rPr>
                <w:rtl w:val="0"/>
              </w:rPr>
              <w:t xml:space="preserve">time</w:t>
            </w:r>
          </w:p>
        </w:tc>
        <w:tc>
          <w:tcPr/>
          <w:p w:rsidR="00000000" w:rsidDel="00000000" w:rsidP="00000000" w:rsidRDefault="00000000" w:rsidRPr="00000000" w14:paraId="0000016B">
            <w:pPr>
              <w:rPr/>
            </w:pPr>
            <w:r w:rsidDel="00000000" w:rsidR="00000000" w:rsidRPr="00000000">
              <w:rPr>
                <w:rtl w:val="0"/>
              </w:rPr>
              <w:t xml:space="preserve">I cooked; meanwhile, he cleaned.</w:t>
            </w:r>
          </w:p>
        </w:tc>
      </w:tr>
      <w:tr>
        <w:trPr>
          <w:cantSplit w:val="0"/>
          <w:tblHeader w:val="0"/>
        </w:trPr>
        <w:tc>
          <w:tcPr/>
          <w:p w:rsidR="00000000" w:rsidDel="00000000" w:rsidP="00000000" w:rsidRDefault="00000000" w:rsidRPr="00000000" w14:paraId="0000016C">
            <w:pPr>
              <w:rPr/>
            </w:pPr>
            <w:r w:rsidDel="00000000" w:rsidR="00000000" w:rsidRPr="00000000">
              <w:rPr>
                <w:rtl w:val="0"/>
              </w:rPr>
              <w:t xml:space="preserve">before</w:t>
            </w:r>
          </w:p>
        </w:tc>
        <w:tc>
          <w:tcPr/>
          <w:p w:rsidR="00000000" w:rsidDel="00000000" w:rsidP="00000000" w:rsidRDefault="00000000" w:rsidRPr="00000000" w14:paraId="0000016D">
            <w:pPr>
              <w:rPr/>
            </w:pPr>
            <w:r w:rsidDel="00000000" w:rsidR="00000000" w:rsidRPr="00000000">
              <w:rPr>
                <w:rtl w:val="0"/>
              </w:rPr>
              <w:t xml:space="preserve">time</w:t>
            </w:r>
          </w:p>
        </w:tc>
        <w:tc>
          <w:tcPr/>
          <w:p w:rsidR="00000000" w:rsidDel="00000000" w:rsidP="00000000" w:rsidRDefault="00000000" w:rsidRPr="00000000" w14:paraId="0000016E">
            <w:pPr>
              <w:rPr/>
            </w:pPr>
            <w:r w:rsidDel="00000000" w:rsidR="00000000" w:rsidRPr="00000000">
              <w:rPr>
                <w:rtl w:val="0"/>
              </w:rPr>
              <w:t xml:space="preserve">Before you leave, call me.</w:t>
            </w:r>
          </w:p>
        </w:tc>
      </w:tr>
      <w:tr>
        <w:trPr>
          <w:cantSplit w:val="0"/>
          <w:tblHeader w:val="0"/>
        </w:trPr>
        <w:tc>
          <w:tcPr/>
          <w:p w:rsidR="00000000" w:rsidDel="00000000" w:rsidP="00000000" w:rsidRDefault="00000000" w:rsidRPr="00000000" w14:paraId="0000016F">
            <w:pPr>
              <w:rPr/>
            </w:pPr>
            <w:r w:rsidDel="00000000" w:rsidR="00000000" w:rsidRPr="00000000">
              <w:rPr>
                <w:rtl w:val="0"/>
              </w:rPr>
              <w:t xml:space="preserve">if</w:t>
            </w:r>
          </w:p>
        </w:tc>
        <w:tc>
          <w:tcPr/>
          <w:p w:rsidR="00000000" w:rsidDel="00000000" w:rsidP="00000000" w:rsidRDefault="00000000" w:rsidRPr="00000000" w14:paraId="00000170">
            <w:pPr>
              <w:rPr/>
            </w:pPr>
            <w:r w:rsidDel="00000000" w:rsidR="00000000" w:rsidRPr="00000000">
              <w:rPr>
                <w:rtl w:val="0"/>
              </w:rPr>
              <w:t xml:space="preserve">condition</w:t>
            </w:r>
          </w:p>
        </w:tc>
        <w:tc>
          <w:tcPr/>
          <w:p w:rsidR="00000000" w:rsidDel="00000000" w:rsidP="00000000" w:rsidRDefault="00000000" w:rsidRPr="00000000" w14:paraId="00000171">
            <w:pPr>
              <w:rPr/>
            </w:pPr>
            <w:r w:rsidDel="00000000" w:rsidR="00000000" w:rsidRPr="00000000">
              <w:rPr>
                <w:rtl w:val="0"/>
              </w:rPr>
              <w:t xml:space="preserve">If it rains, we will stay home.</w:t>
            </w:r>
          </w:p>
        </w:tc>
      </w:tr>
      <w:tr>
        <w:trPr>
          <w:cantSplit w:val="0"/>
          <w:tblHeader w:val="0"/>
        </w:trPr>
        <w:tc>
          <w:tcPr/>
          <w:p w:rsidR="00000000" w:rsidDel="00000000" w:rsidP="00000000" w:rsidRDefault="00000000" w:rsidRPr="00000000" w14:paraId="00000172">
            <w:pPr>
              <w:rPr/>
            </w:pPr>
            <w:r w:rsidDel="00000000" w:rsidR="00000000" w:rsidRPr="00000000">
              <w:rPr>
                <w:rtl w:val="0"/>
              </w:rPr>
              <w:t xml:space="preserve">unless</w:t>
            </w:r>
          </w:p>
        </w:tc>
        <w:tc>
          <w:tcPr/>
          <w:p w:rsidR="00000000" w:rsidDel="00000000" w:rsidP="00000000" w:rsidRDefault="00000000" w:rsidRPr="00000000" w14:paraId="00000173">
            <w:pPr>
              <w:rPr/>
            </w:pPr>
            <w:r w:rsidDel="00000000" w:rsidR="00000000" w:rsidRPr="00000000">
              <w:rPr>
                <w:rtl w:val="0"/>
              </w:rPr>
              <w:t xml:space="preserve">condition</w:t>
            </w:r>
          </w:p>
        </w:tc>
        <w:tc>
          <w:tcPr/>
          <w:p w:rsidR="00000000" w:rsidDel="00000000" w:rsidP="00000000" w:rsidRDefault="00000000" w:rsidRPr="00000000" w14:paraId="00000174">
            <w:pPr>
              <w:rPr/>
            </w:pPr>
            <w:r w:rsidDel="00000000" w:rsidR="00000000" w:rsidRPr="00000000">
              <w:rPr>
                <w:rtl w:val="0"/>
              </w:rPr>
              <w:t xml:space="preserve">We will go unless it rains.</w:t>
            </w:r>
          </w:p>
        </w:tc>
      </w:tr>
      <w:tr>
        <w:trPr>
          <w:cantSplit w:val="0"/>
          <w:tblHeader w:val="0"/>
        </w:trPr>
        <w:tc>
          <w:tcPr/>
          <w:p w:rsidR="00000000" w:rsidDel="00000000" w:rsidP="00000000" w:rsidRDefault="00000000" w:rsidRPr="00000000" w14:paraId="00000175">
            <w:pPr>
              <w:rPr/>
            </w:pPr>
            <w:r w:rsidDel="00000000" w:rsidR="00000000" w:rsidRPr="00000000">
              <w:rPr>
                <w:rtl w:val="0"/>
              </w:rPr>
              <w:t xml:space="preserve">provided that</w:t>
            </w:r>
          </w:p>
        </w:tc>
        <w:tc>
          <w:tcPr/>
          <w:p w:rsidR="00000000" w:rsidDel="00000000" w:rsidP="00000000" w:rsidRDefault="00000000" w:rsidRPr="00000000" w14:paraId="00000176">
            <w:pPr>
              <w:rPr/>
            </w:pPr>
            <w:r w:rsidDel="00000000" w:rsidR="00000000" w:rsidRPr="00000000">
              <w:rPr>
                <w:rtl w:val="0"/>
              </w:rPr>
              <w:t xml:space="preserve">condition</w:t>
            </w:r>
          </w:p>
        </w:tc>
        <w:tc>
          <w:tcPr/>
          <w:p w:rsidR="00000000" w:rsidDel="00000000" w:rsidP="00000000" w:rsidRDefault="00000000" w:rsidRPr="00000000" w14:paraId="00000177">
            <w:pPr>
              <w:rPr/>
            </w:pPr>
            <w:r w:rsidDel="00000000" w:rsidR="00000000" w:rsidRPr="00000000">
              <w:rPr>
                <w:rtl w:val="0"/>
              </w:rPr>
              <w:t xml:space="preserve">You can join provided that you register.</w:t>
            </w:r>
          </w:p>
        </w:tc>
      </w:tr>
      <w:tr>
        <w:trPr>
          <w:cantSplit w:val="0"/>
          <w:tblHeader w:val="0"/>
        </w:trPr>
        <w:tc>
          <w:tcPr/>
          <w:p w:rsidR="00000000" w:rsidDel="00000000" w:rsidP="00000000" w:rsidRDefault="00000000" w:rsidRPr="00000000" w14:paraId="00000178">
            <w:pPr>
              <w:rPr/>
            </w:pPr>
            <w:r w:rsidDel="00000000" w:rsidR="00000000" w:rsidRPr="00000000">
              <w:rPr>
                <w:rtl w:val="0"/>
              </w:rPr>
              <w:t xml:space="preserve">to</w:t>
            </w:r>
          </w:p>
        </w:tc>
        <w:tc>
          <w:tcPr/>
          <w:p w:rsidR="00000000" w:rsidDel="00000000" w:rsidP="00000000" w:rsidRDefault="00000000" w:rsidRPr="00000000" w14:paraId="00000179">
            <w:pPr>
              <w:rPr/>
            </w:pPr>
            <w:r w:rsidDel="00000000" w:rsidR="00000000" w:rsidRPr="00000000">
              <w:rPr>
                <w:rtl w:val="0"/>
              </w:rPr>
              <w:t xml:space="preserve">purpose</w:t>
            </w:r>
          </w:p>
        </w:tc>
        <w:tc>
          <w:tcPr/>
          <w:p w:rsidR="00000000" w:rsidDel="00000000" w:rsidP="00000000" w:rsidRDefault="00000000" w:rsidRPr="00000000" w14:paraId="0000017A">
            <w:pPr>
              <w:rPr/>
            </w:pPr>
            <w:r w:rsidDel="00000000" w:rsidR="00000000" w:rsidRPr="00000000">
              <w:rPr>
                <w:rtl w:val="0"/>
              </w:rPr>
              <w:t xml:space="preserve">I called to confirm the time.</w:t>
            </w:r>
          </w:p>
        </w:tc>
      </w:tr>
      <w:tr>
        <w:trPr>
          <w:cantSplit w:val="0"/>
          <w:tblHeader w:val="0"/>
        </w:trPr>
        <w:tc>
          <w:tcPr/>
          <w:p w:rsidR="00000000" w:rsidDel="00000000" w:rsidP="00000000" w:rsidRDefault="00000000" w:rsidRPr="00000000" w14:paraId="0000017B">
            <w:pPr>
              <w:rPr/>
            </w:pPr>
            <w:r w:rsidDel="00000000" w:rsidR="00000000" w:rsidRPr="00000000">
              <w:rPr>
                <w:rtl w:val="0"/>
              </w:rPr>
              <w:t xml:space="preserve">so that</w:t>
            </w:r>
          </w:p>
        </w:tc>
        <w:tc>
          <w:tcPr/>
          <w:p w:rsidR="00000000" w:rsidDel="00000000" w:rsidP="00000000" w:rsidRDefault="00000000" w:rsidRPr="00000000" w14:paraId="0000017C">
            <w:pPr>
              <w:rPr/>
            </w:pPr>
            <w:r w:rsidDel="00000000" w:rsidR="00000000" w:rsidRPr="00000000">
              <w:rPr>
                <w:rtl w:val="0"/>
              </w:rPr>
              <w:t xml:space="preserve">purpose</w:t>
            </w:r>
          </w:p>
        </w:tc>
        <w:tc>
          <w:tcPr/>
          <w:p w:rsidR="00000000" w:rsidDel="00000000" w:rsidP="00000000" w:rsidRDefault="00000000" w:rsidRPr="00000000" w14:paraId="0000017D">
            <w:pPr>
              <w:rPr/>
            </w:pPr>
            <w:r w:rsidDel="00000000" w:rsidR="00000000" w:rsidRPr="00000000">
              <w:rPr>
                <w:rtl w:val="0"/>
              </w:rPr>
              <w:t xml:space="preserve">I booked early so that we get seats.</w:t>
            </w:r>
          </w:p>
        </w:tc>
      </w:tr>
      <w:tr>
        <w:trPr>
          <w:cantSplit w:val="0"/>
          <w:tblHeader w:val="0"/>
        </w:trPr>
        <w:tc>
          <w:tcPr/>
          <w:p w:rsidR="00000000" w:rsidDel="00000000" w:rsidP="00000000" w:rsidRDefault="00000000" w:rsidRPr="00000000" w14:paraId="0000017E">
            <w:pPr>
              <w:rPr/>
            </w:pPr>
            <w:r w:rsidDel="00000000" w:rsidR="00000000" w:rsidRPr="00000000">
              <w:rPr>
                <w:rtl w:val="0"/>
              </w:rPr>
              <w:t xml:space="preserve">in order to</w:t>
            </w:r>
          </w:p>
        </w:tc>
        <w:tc>
          <w:tcPr/>
          <w:p w:rsidR="00000000" w:rsidDel="00000000" w:rsidP="00000000" w:rsidRDefault="00000000" w:rsidRPr="00000000" w14:paraId="0000017F">
            <w:pPr>
              <w:rPr/>
            </w:pPr>
            <w:r w:rsidDel="00000000" w:rsidR="00000000" w:rsidRPr="00000000">
              <w:rPr>
                <w:rtl w:val="0"/>
              </w:rPr>
              <w:t xml:space="preserve">purpose</w:t>
            </w:r>
          </w:p>
        </w:tc>
        <w:tc>
          <w:tcPr/>
          <w:p w:rsidR="00000000" w:rsidDel="00000000" w:rsidP="00000000" w:rsidRDefault="00000000" w:rsidRPr="00000000" w14:paraId="00000180">
            <w:pPr>
              <w:rPr/>
            </w:pPr>
            <w:r w:rsidDel="00000000" w:rsidR="00000000" w:rsidRPr="00000000">
              <w:rPr>
                <w:rtl w:val="0"/>
              </w:rPr>
              <w:t xml:space="preserve">I saved money in order to move.</w:t>
            </w:r>
          </w:p>
        </w:tc>
      </w:tr>
      <w:tr>
        <w:trPr>
          <w:cantSplit w:val="0"/>
          <w:tblHeader w:val="0"/>
        </w:trPr>
        <w:tc>
          <w:tcPr/>
          <w:p w:rsidR="00000000" w:rsidDel="00000000" w:rsidP="00000000" w:rsidRDefault="00000000" w:rsidRPr="00000000" w14:paraId="00000181">
            <w:pPr>
              <w:rPr/>
            </w:pPr>
            <w:r w:rsidDel="00000000" w:rsidR="00000000" w:rsidRPr="00000000">
              <w:rPr>
                <w:rtl w:val="0"/>
              </w:rPr>
              <w:t xml:space="preserve">for example</w:t>
            </w:r>
          </w:p>
        </w:tc>
        <w:tc>
          <w:tcPr/>
          <w:p w:rsidR="00000000" w:rsidDel="00000000" w:rsidP="00000000" w:rsidRDefault="00000000" w:rsidRPr="00000000" w14:paraId="00000182">
            <w:pPr>
              <w:rPr/>
            </w:pPr>
            <w:r w:rsidDel="00000000" w:rsidR="00000000" w:rsidRPr="00000000">
              <w:rPr>
                <w:rtl w:val="0"/>
              </w:rPr>
              <w:t xml:space="preserve">example</w:t>
            </w:r>
          </w:p>
        </w:tc>
        <w:tc>
          <w:tcPr/>
          <w:p w:rsidR="00000000" w:rsidDel="00000000" w:rsidP="00000000" w:rsidRDefault="00000000" w:rsidRPr="00000000" w14:paraId="00000183">
            <w:pPr>
              <w:rPr/>
            </w:pPr>
            <w:r w:rsidDel="00000000" w:rsidR="00000000" w:rsidRPr="00000000">
              <w:rPr>
                <w:rtl w:val="0"/>
              </w:rPr>
              <w:t xml:space="preserve">We need fruit, for example apples.</w:t>
            </w:r>
          </w:p>
        </w:tc>
      </w:tr>
      <w:tr>
        <w:trPr>
          <w:cantSplit w:val="0"/>
          <w:tblHeader w:val="0"/>
        </w:trPr>
        <w:tc>
          <w:tcPr/>
          <w:p w:rsidR="00000000" w:rsidDel="00000000" w:rsidP="00000000" w:rsidRDefault="00000000" w:rsidRPr="00000000" w14:paraId="00000184">
            <w:pPr>
              <w:rPr/>
            </w:pPr>
            <w:r w:rsidDel="00000000" w:rsidR="00000000" w:rsidRPr="00000000">
              <w:rPr>
                <w:rtl w:val="0"/>
              </w:rPr>
              <w:t xml:space="preserve">for instance</w:t>
            </w:r>
          </w:p>
        </w:tc>
        <w:tc>
          <w:tcPr/>
          <w:p w:rsidR="00000000" w:rsidDel="00000000" w:rsidP="00000000" w:rsidRDefault="00000000" w:rsidRPr="00000000" w14:paraId="00000185">
            <w:pPr>
              <w:rPr/>
            </w:pPr>
            <w:r w:rsidDel="00000000" w:rsidR="00000000" w:rsidRPr="00000000">
              <w:rPr>
                <w:rtl w:val="0"/>
              </w:rPr>
              <w:t xml:space="preserve">example</w:t>
            </w:r>
          </w:p>
        </w:tc>
        <w:tc>
          <w:tcPr/>
          <w:p w:rsidR="00000000" w:rsidDel="00000000" w:rsidP="00000000" w:rsidRDefault="00000000" w:rsidRPr="00000000" w14:paraId="00000186">
            <w:pPr>
              <w:rPr/>
            </w:pPr>
            <w:r w:rsidDel="00000000" w:rsidR="00000000" w:rsidRPr="00000000">
              <w:rPr>
                <w:rtl w:val="0"/>
              </w:rPr>
              <w:t xml:space="preserve">Try exercise, for instance walking.</w:t>
            </w:r>
          </w:p>
        </w:tc>
      </w:tr>
    </w:tbl>
    <w:p w:rsidR="00000000" w:rsidDel="00000000" w:rsidP="00000000" w:rsidRDefault="00000000" w:rsidRPr="00000000" w14:paraId="00000187">
      <w:pPr>
        <w:rPr/>
      </w:pPr>
      <w:r w:rsidDel="00000000" w:rsidR="00000000" w:rsidRPr="00000000">
        <w:br w:type="page"/>
      </w:r>
      <w:r w:rsidDel="00000000" w:rsidR="00000000" w:rsidRPr="00000000">
        <w:rPr>
          <w:rtl w:val="0"/>
        </w:rPr>
      </w:r>
    </w:p>
    <w:p w:rsidR="00000000" w:rsidDel="00000000" w:rsidP="00000000" w:rsidRDefault="00000000" w:rsidRPr="00000000" w14:paraId="00000188">
      <w:pPr>
        <w:pStyle w:val="Heading2"/>
        <w:rPr/>
      </w:pPr>
      <w:r w:rsidDel="00000000" w:rsidR="00000000" w:rsidRPr="00000000">
        <w:rPr>
          <w:rtl w:val="0"/>
        </w:rPr>
        <w:t xml:space="preserve">Ready for Personal Feedback</w:t>
      </w:r>
    </w:p>
    <w:p w:rsidR="00000000" w:rsidDel="00000000" w:rsidP="00000000" w:rsidRDefault="00000000" w:rsidRPr="00000000" w14:paraId="00000189">
      <w:pPr>
        <w:rPr/>
      </w:pPr>
      <w:r w:rsidDel="00000000" w:rsidR="00000000" w:rsidRPr="00000000">
        <w:rPr>
          <w:rtl w:val="0"/>
        </w:rPr>
        <w:t xml:space="preserve">Book a free 25 minute CELPIP speaking assessment. I will check your timing, vocabulary use, and how you meet each scoring area, then build your plan to reach CLB 5 or 7+.</w:t>
      </w:r>
    </w:p>
    <w:p w:rsidR="00000000" w:rsidDel="00000000" w:rsidP="00000000" w:rsidRDefault="00000000" w:rsidRPr="00000000" w14:paraId="0000018A">
      <w:pPr>
        <w:rPr/>
      </w:pPr>
      <w:r w:rsidDel="00000000" w:rsidR="00000000" w:rsidRPr="00000000">
        <w:rPr>
          <w:rtl w:val="0"/>
        </w:rPr>
        <w:t xml:space="preserve">[Insert your booking link here]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vnegV6pj6YRAmt4ya+2s7lhTCA==">CgMxLjA4AHIhMVN5TFpnOWdMbTBYQk5CV28zc1l0bENJZkhBa1NnVUMt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